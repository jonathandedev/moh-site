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06CC" w14:textId="2C1C8015" w:rsidR="00E8395E" w:rsidRDefault="00E8395E" w:rsidP="00E8395E">
      <w:pPr>
        <w:pStyle w:val="Heading1"/>
        <w:rPr>
          <w:sz w:val="40"/>
          <w:szCs w:val="40"/>
        </w:rPr>
      </w:pPr>
      <w:r w:rsidRPr="00E8395E">
        <w:rPr>
          <w:noProof/>
          <w:sz w:val="40"/>
          <w:szCs w:val="40"/>
        </w:rPr>
        <w:drawing>
          <wp:anchor distT="0" distB="0" distL="114300" distR="114300" simplePos="0" relativeHeight="251658240" behindDoc="1" locked="0" layoutInCell="1" allowOverlap="1" wp14:anchorId="6FD29A99" wp14:editId="70D9B168">
            <wp:simplePos x="0" y="0"/>
            <wp:positionH relativeFrom="column">
              <wp:posOffset>5565375</wp:posOffset>
            </wp:positionH>
            <wp:positionV relativeFrom="paragraph">
              <wp:posOffset>-694723</wp:posOffset>
            </wp:positionV>
            <wp:extent cx="1491915" cy="1491915"/>
            <wp:effectExtent l="0" t="0" r="0" b="0"/>
            <wp:wrapNone/>
            <wp:docPr id="922895684" name="Picture 1" descr="A cartoon of a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95684" name="Picture 1" descr="A cartoon of a messag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6976" cy="1496976"/>
                    </a:xfrm>
                    <a:prstGeom prst="rect">
                      <a:avLst/>
                    </a:prstGeom>
                  </pic:spPr>
                </pic:pic>
              </a:graphicData>
            </a:graphic>
            <wp14:sizeRelH relativeFrom="page">
              <wp14:pctWidth>0</wp14:pctWidth>
            </wp14:sizeRelH>
            <wp14:sizeRelV relativeFrom="page">
              <wp14:pctHeight>0</wp14:pctHeight>
            </wp14:sizeRelV>
          </wp:anchor>
        </w:drawing>
      </w:r>
      <w:r w:rsidR="00BA27D2">
        <w:rPr>
          <w:sz w:val="40"/>
          <w:szCs w:val="40"/>
        </w:rPr>
        <w:t xml:space="preserve">Registration Form: </w:t>
      </w:r>
      <w:r w:rsidR="009D6C2D" w:rsidRPr="00E8395E">
        <w:rPr>
          <w:sz w:val="40"/>
          <w:szCs w:val="40"/>
        </w:rPr>
        <w:t>Connections 2024</w:t>
      </w:r>
    </w:p>
    <w:p w14:paraId="7D7B474A" w14:textId="05065F0F" w:rsidR="00E8395E" w:rsidRPr="00E8395E" w:rsidRDefault="00E8395E" w:rsidP="00E8395E">
      <w:r>
        <w:rPr>
          <w:noProof/>
        </w:rPr>
        <mc:AlternateContent>
          <mc:Choice Requires="wps">
            <w:drawing>
              <wp:anchor distT="0" distB="0" distL="114300" distR="114300" simplePos="0" relativeHeight="251659264" behindDoc="0" locked="0" layoutInCell="1" allowOverlap="1" wp14:anchorId="60796F54" wp14:editId="51572DA6">
                <wp:simplePos x="0" y="0"/>
                <wp:positionH relativeFrom="column">
                  <wp:posOffset>-4813</wp:posOffset>
                </wp:positionH>
                <wp:positionV relativeFrom="paragraph">
                  <wp:posOffset>93011</wp:posOffset>
                </wp:positionV>
                <wp:extent cx="5678906" cy="0"/>
                <wp:effectExtent l="0" t="0" r="10795" b="12700"/>
                <wp:wrapNone/>
                <wp:docPr id="409954420" name="Straight Connector 2"/>
                <wp:cNvGraphicFramePr/>
                <a:graphic xmlns:a="http://schemas.openxmlformats.org/drawingml/2006/main">
                  <a:graphicData uri="http://schemas.microsoft.com/office/word/2010/wordprocessingShape">
                    <wps:wsp>
                      <wps:cNvCnPr/>
                      <wps:spPr>
                        <a:xfrm>
                          <a:off x="0" y="0"/>
                          <a:ext cx="56789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D01E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3pt" to="446.75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" strokecolor="black [3200]" strokeweight=".5pt"/>
            </w:pict>
          </mc:Fallback>
        </mc:AlternateContent>
      </w:r>
    </w:p>
    <w:p w14:paraId="3686AD67" w14:textId="69BB7787" w:rsidR="00FD35A6" w:rsidRDefault="00FF330B" w:rsidP="00FD35A6">
      <w:r>
        <w:t xml:space="preserve">Connections 2024 is a short film project that Messages of Hope are developing in collaboration with Thrive </w:t>
      </w:r>
      <w:proofErr w:type="spellStart"/>
      <w:r>
        <w:t>Ldn</w:t>
      </w:r>
      <w:proofErr w:type="spellEnd"/>
      <w:r>
        <w:t xml:space="preserve"> and Speakers Collective. Supported by The Mayor of London. The short film will be launched in January 2024 in celebration of Great Mental Health Day and will explore themes of ‘connections,’ and ‘mental health.’ If you would like to volunteer to assist with this project, please fill out the form below. </w:t>
      </w:r>
    </w:p>
    <w:p w14:paraId="14BD5130" w14:textId="15868FAC" w:rsidR="00FF330B" w:rsidRPr="00FF330B" w:rsidRDefault="00FF330B" w:rsidP="00FD35A6">
      <w:pPr>
        <w:rPr>
          <w:b/>
          <w:bCs/>
        </w:rPr>
      </w:pPr>
      <w:r>
        <w:rPr>
          <w:b/>
          <w:bCs/>
        </w:rPr>
        <w:t xml:space="preserve">Filming will be taking place at various locations across Central London (specific locations TBC). Please only sign up if you have access to Central London or are willing to travel. </w:t>
      </w:r>
    </w:p>
    <w:p w14:paraId="67B70F4C" w14:textId="48546C59" w:rsidR="00FD35A6" w:rsidRPr="00FA3EB3" w:rsidRDefault="00BF07AB" w:rsidP="00FD35A6">
      <w:pPr>
        <w:pStyle w:val="Heading1"/>
      </w:pPr>
      <w:r>
        <w:t>Personal Information</w:t>
      </w:r>
    </w:p>
    <w:tbl>
      <w:tblPr>
        <w:tblW w:w="0" w:type="auto"/>
        <w:tblInd w:w="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tblBorders>
        <w:tblLook w:val="0600" w:firstRow="0" w:lastRow="0" w:firstColumn="0" w:lastColumn="0" w:noHBand="1" w:noVBand="1"/>
      </w:tblPr>
      <w:tblGrid>
        <w:gridCol w:w="3250"/>
        <w:gridCol w:w="2481"/>
        <w:gridCol w:w="2601"/>
        <w:gridCol w:w="2406"/>
      </w:tblGrid>
      <w:tr w:rsidR="00687CFB" w:rsidRPr="00FA3EB3" w14:paraId="65C3B162" w14:textId="77777777" w:rsidTr="00C7584F">
        <w:trPr>
          <w:trHeight w:val="544"/>
        </w:trPr>
        <w:tc>
          <w:tcPr>
            <w:tcW w:w="3250" w:type="dxa"/>
            <w:vMerge w:val="restart"/>
          </w:tcPr>
          <w:p w14:paraId="74D2D05D" w14:textId="3DAE08DF" w:rsidR="00687CFB" w:rsidRPr="00C7584F" w:rsidRDefault="00BF07AB" w:rsidP="00FD35A6">
            <w:pPr>
              <w:pStyle w:val="Labels"/>
              <w:rPr>
                <w:b/>
                <w:bCs/>
              </w:rPr>
            </w:pPr>
            <w:r w:rsidRPr="00C7584F">
              <w:rPr>
                <w:b/>
                <w:bCs/>
              </w:rPr>
              <w:t>Full Name</w:t>
            </w:r>
          </w:p>
        </w:tc>
        <w:tc>
          <w:tcPr>
            <w:tcW w:w="2481" w:type="dxa"/>
            <w:shd w:val="clear" w:color="auto" w:fill="FFFFFF" w:themeFill="background1"/>
          </w:tcPr>
          <w:p w14:paraId="5690865B" w14:textId="77777777" w:rsidR="00687CFB" w:rsidRPr="00FA3EB3" w:rsidRDefault="00687CFB" w:rsidP="00FD35A6"/>
        </w:tc>
        <w:tc>
          <w:tcPr>
            <w:tcW w:w="2601" w:type="dxa"/>
            <w:vMerge w:val="restart"/>
          </w:tcPr>
          <w:p w14:paraId="5CDB04C7" w14:textId="6CC0931F" w:rsidR="00687CFB" w:rsidRPr="00C7584F" w:rsidRDefault="00BF07AB" w:rsidP="00BF07AB">
            <w:pPr>
              <w:pStyle w:val="Labels"/>
              <w:rPr>
                <w:b/>
                <w:bCs/>
              </w:rPr>
            </w:pPr>
            <w:r w:rsidRPr="00C7584F">
              <w:rPr>
                <w:b/>
                <w:bCs/>
              </w:rPr>
              <w:t>Address</w:t>
            </w:r>
          </w:p>
        </w:tc>
        <w:tc>
          <w:tcPr>
            <w:tcW w:w="2406" w:type="dxa"/>
            <w:vMerge w:val="restart"/>
            <w:shd w:val="clear" w:color="auto" w:fill="FFFFFF" w:themeFill="background1"/>
          </w:tcPr>
          <w:p w14:paraId="5953251D" w14:textId="66348A7B" w:rsidR="00687CFB" w:rsidRPr="00FA3EB3" w:rsidRDefault="00687CFB" w:rsidP="00FD35A6"/>
        </w:tc>
      </w:tr>
      <w:tr w:rsidR="00687CFB" w:rsidRPr="00FA3EB3" w14:paraId="0D6A7442" w14:textId="77777777" w:rsidTr="00C7584F">
        <w:trPr>
          <w:trHeight w:val="544"/>
        </w:trPr>
        <w:tc>
          <w:tcPr>
            <w:tcW w:w="3250" w:type="dxa"/>
            <w:vMerge/>
          </w:tcPr>
          <w:p w14:paraId="1F78F35D" w14:textId="77777777" w:rsidR="00687CFB" w:rsidRPr="00FA3EB3" w:rsidRDefault="00687CFB" w:rsidP="00FD35A6">
            <w:pPr>
              <w:pStyle w:val="Labels"/>
            </w:pPr>
          </w:p>
        </w:tc>
        <w:tc>
          <w:tcPr>
            <w:tcW w:w="2481" w:type="dxa"/>
          </w:tcPr>
          <w:p w14:paraId="7E1D0CCD" w14:textId="77777777" w:rsidR="00687CFB" w:rsidRPr="00FA3EB3" w:rsidRDefault="00687CFB" w:rsidP="00FD35A6"/>
        </w:tc>
        <w:tc>
          <w:tcPr>
            <w:tcW w:w="2601" w:type="dxa"/>
            <w:vMerge/>
          </w:tcPr>
          <w:p w14:paraId="3B810265" w14:textId="77777777" w:rsidR="00687CFB" w:rsidRPr="00FA3EB3" w:rsidRDefault="00687CFB" w:rsidP="00FD35A6">
            <w:pPr>
              <w:pStyle w:val="Labels"/>
            </w:pPr>
          </w:p>
        </w:tc>
        <w:tc>
          <w:tcPr>
            <w:tcW w:w="2406" w:type="dxa"/>
            <w:vMerge/>
            <w:shd w:val="clear" w:color="auto" w:fill="FFFFFF" w:themeFill="background1"/>
          </w:tcPr>
          <w:p w14:paraId="5F45A226" w14:textId="77777777" w:rsidR="00687CFB" w:rsidRPr="00FA3EB3" w:rsidRDefault="00687CFB" w:rsidP="00FD35A6"/>
        </w:tc>
      </w:tr>
      <w:tr w:rsidR="00FD35A6" w:rsidRPr="00FA3EB3" w14:paraId="0C8F1163" w14:textId="77777777" w:rsidTr="00C7584F">
        <w:sdt>
          <w:sdtPr>
            <w:id w:val="886532508"/>
            <w:placeholder>
              <w:docPart w:val="3F218C672807E045803D930616D69A6B"/>
            </w:placeholder>
            <w:temporary/>
            <w:showingPlcHdr/>
            <w15:appearance w15:val="hidden"/>
          </w:sdtPr>
          <w:sdtContent>
            <w:tc>
              <w:tcPr>
                <w:tcW w:w="3250" w:type="dxa"/>
              </w:tcPr>
              <w:p w14:paraId="47FAC365" w14:textId="77777777" w:rsidR="00FD35A6" w:rsidRPr="00FA3EB3" w:rsidRDefault="00FD35A6" w:rsidP="00FD35A6">
                <w:pPr>
                  <w:pStyle w:val="Labels"/>
                </w:pPr>
                <w:r w:rsidRPr="00C7584F">
                  <w:rPr>
                    <w:b/>
                    <w:bCs/>
                    <w:lang w:val="en-GB" w:bidi="en-GB"/>
                  </w:rPr>
                  <w:t>Telephone</w:t>
                </w:r>
              </w:p>
            </w:tc>
          </w:sdtContent>
        </w:sdt>
        <w:tc>
          <w:tcPr>
            <w:tcW w:w="2481" w:type="dxa"/>
            <w:shd w:val="clear" w:color="auto" w:fill="FFFFFF" w:themeFill="background1"/>
          </w:tcPr>
          <w:p w14:paraId="7A26D51A" w14:textId="77777777" w:rsidR="00FD35A6" w:rsidRPr="00FA3EB3" w:rsidRDefault="00FD35A6" w:rsidP="00FD35A6"/>
        </w:tc>
        <w:tc>
          <w:tcPr>
            <w:tcW w:w="2601" w:type="dxa"/>
          </w:tcPr>
          <w:p w14:paraId="3ECA375D" w14:textId="234D2643" w:rsidR="00FD35A6" w:rsidRPr="00C7584F" w:rsidRDefault="00BF07AB" w:rsidP="00FD35A6">
            <w:pPr>
              <w:pStyle w:val="Labels"/>
              <w:rPr>
                <w:b/>
                <w:bCs/>
              </w:rPr>
            </w:pPr>
            <w:r w:rsidRPr="00C7584F">
              <w:rPr>
                <w:b/>
                <w:bCs/>
              </w:rPr>
              <w:t>Emergency Contact Name</w:t>
            </w:r>
          </w:p>
        </w:tc>
        <w:tc>
          <w:tcPr>
            <w:tcW w:w="2406" w:type="dxa"/>
            <w:shd w:val="clear" w:color="auto" w:fill="FFFFFF" w:themeFill="background1"/>
          </w:tcPr>
          <w:p w14:paraId="6EBABA6E" w14:textId="77777777" w:rsidR="00FD35A6" w:rsidRPr="00FA3EB3" w:rsidRDefault="00FD35A6" w:rsidP="00FD35A6"/>
        </w:tc>
      </w:tr>
      <w:tr w:rsidR="00FD35A6" w:rsidRPr="00FA3EB3" w14:paraId="0D2DD59B" w14:textId="77777777" w:rsidTr="00C7584F">
        <w:tc>
          <w:tcPr>
            <w:tcW w:w="3250" w:type="dxa"/>
          </w:tcPr>
          <w:p w14:paraId="679ACD84" w14:textId="18593FDE" w:rsidR="00FD35A6" w:rsidRPr="00C7584F" w:rsidRDefault="00BF07AB" w:rsidP="00FD35A6">
            <w:pPr>
              <w:pStyle w:val="Labels"/>
              <w:rPr>
                <w:b/>
                <w:bCs/>
              </w:rPr>
            </w:pPr>
            <w:r w:rsidRPr="00C7584F">
              <w:rPr>
                <w:b/>
                <w:bCs/>
              </w:rPr>
              <w:t>Email</w:t>
            </w:r>
          </w:p>
        </w:tc>
        <w:tc>
          <w:tcPr>
            <w:tcW w:w="2481" w:type="dxa"/>
            <w:shd w:val="clear" w:color="auto" w:fill="FFFFFF" w:themeFill="background1"/>
          </w:tcPr>
          <w:p w14:paraId="38CB36E4" w14:textId="77777777" w:rsidR="00FD35A6" w:rsidRPr="00FA3EB3" w:rsidRDefault="00FD35A6" w:rsidP="00FD35A6"/>
        </w:tc>
        <w:tc>
          <w:tcPr>
            <w:tcW w:w="2601" w:type="dxa"/>
          </w:tcPr>
          <w:p w14:paraId="6D02C92B" w14:textId="77777777" w:rsidR="00FD35A6" w:rsidRPr="00C7584F" w:rsidRDefault="00BF07AB" w:rsidP="00FD35A6">
            <w:pPr>
              <w:pStyle w:val="Labels"/>
              <w:rPr>
                <w:b/>
                <w:bCs/>
              </w:rPr>
            </w:pPr>
            <w:r w:rsidRPr="00C7584F">
              <w:rPr>
                <w:b/>
                <w:bCs/>
              </w:rPr>
              <w:t>Emergency Contact Relationship</w:t>
            </w:r>
          </w:p>
          <w:p w14:paraId="67059EEB" w14:textId="69F3F63D" w:rsidR="00BF07AB" w:rsidRPr="00FA3EB3" w:rsidRDefault="00BF07AB" w:rsidP="00FD35A6">
            <w:pPr>
              <w:pStyle w:val="Labels"/>
            </w:pPr>
          </w:p>
        </w:tc>
        <w:tc>
          <w:tcPr>
            <w:tcW w:w="2406" w:type="dxa"/>
            <w:shd w:val="clear" w:color="auto" w:fill="FFFFFF" w:themeFill="background1"/>
          </w:tcPr>
          <w:p w14:paraId="5DAE9242" w14:textId="77777777" w:rsidR="00FD35A6" w:rsidRPr="00FA3EB3" w:rsidRDefault="00FD35A6" w:rsidP="00FD35A6"/>
        </w:tc>
      </w:tr>
      <w:tr w:rsidR="00FD35A6" w:rsidRPr="00FA3EB3" w14:paraId="1A098448" w14:textId="77777777" w:rsidTr="00C7584F">
        <w:tc>
          <w:tcPr>
            <w:tcW w:w="3250" w:type="dxa"/>
          </w:tcPr>
          <w:p w14:paraId="326856CE" w14:textId="7E8C6C9E" w:rsidR="00FD35A6" w:rsidRPr="00C7584F" w:rsidRDefault="00BF07AB" w:rsidP="00FD35A6">
            <w:pPr>
              <w:pStyle w:val="Labels"/>
              <w:rPr>
                <w:b/>
                <w:bCs/>
              </w:rPr>
            </w:pPr>
            <w:r w:rsidRPr="00C7584F">
              <w:rPr>
                <w:b/>
                <w:bCs/>
              </w:rPr>
              <w:t>Please tick to confirm that you are over 18</w:t>
            </w:r>
            <w:r w:rsidR="009D6C2D" w:rsidRPr="00C7584F">
              <w:rPr>
                <w:b/>
                <w:bCs/>
              </w:rPr>
              <w:t xml:space="preserve">. </w:t>
            </w:r>
          </w:p>
        </w:tc>
        <w:tc>
          <w:tcPr>
            <w:tcW w:w="2481" w:type="dxa"/>
            <w:shd w:val="clear" w:color="auto" w:fill="FFFFFF" w:themeFill="background1"/>
          </w:tcPr>
          <w:p w14:paraId="67D6D8DA" w14:textId="77777777" w:rsidR="00FD35A6" w:rsidRPr="00FA3EB3" w:rsidRDefault="00FD35A6" w:rsidP="00FD35A6"/>
        </w:tc>
        <w:tc>
          <w:tcPr>
            <w:tcW w:w="2601" w:type="dxa"/>
          </w:tcPr>
          <w:p w14:paraId="384A0FFE" w14:textId="39F49394" w:rsidR="00FD35A6" w:rsidRPr="00C7584F" w:rsidRDefault="00BF07AB" w:rsidP="00FD35A6">
            <w:pPr>
              <w:pStyle w:val="Labels"/>
              <w:rPr>
                <w:b/>
                <w:bCs/>
              </w:rPr>
            </w:pPr>
            <w:r w:rsidRPr="00C7584F">
              <w:rPr>
                <w:b/>
                <w:bCs/>
              </w:rPr>
              <w:t>Emergency Contact Telephone</w:t>
            </w:r>
          </w:p>
        </w:tc>
        <w:tc>
          <w:tcPr>
            <w:tcW w:w="2406" w:type="dxa"/>
            <w:shd w:val="clear" w:color="auto" w:fill="FFFFFF" w:themeFill="background1"/>
          </w:tcPr>
          <w:p w14:paraId="0C54533A" w14:textId="77777777" w:rsidR="00FD35A6" w:rsidRPr="00FA3EB3" w:rsidRDefault="00FD35A6" w:rsidP="00FD35A6"/>
        </w:tc>
      </w:tr>
      <w:tr w:rsidR="00C7584F" w:rsidRPr="00FA3EB3" w14:paraId="5815A327" w14:textId="77777777" w:rsidTr="00C7584F">
        <w:trPr>
          <w:gridAfter w:val="2"/>
          <w:wAfter w:w="5007" w:type="dxa"/>
        </w:trPr>
        <w:tc>
          <w:tcPr>
            <w:tcW w:w="3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AE8B6AB" w14:textId="77777777" w:rsidR="00C7584F" w:rsidRDefault="00C7584F" w:rsidP="00F31376">
            <w:pPr>
              <w:pStyle w:val="Labels"/>
            </w:pPr>
          </w:p>
          <w:p w14:paraId="198F700D" w14:textId="77777777" w:rsidR="00C7584F" w:rsidRDefault="00C7584F" w:rsidP="00F31376">
            <w:pPr>
              <w:pStyle w:val="Labels"/>
              <w:rPr>
                <w:b/>
                <w:bCs/>
              </w:rPr>
            </w:pPr>
            <w:r w:rsidRPr="00C7584F">
              <w:rPr>
                <w:b/>
                <w:bCs/>
              </w:rPr>
              <w:t>Jumper Size</w:t>
            </w:r>
            <w:r w:rsidRPr="00C7584F">
              <w:rPr>
                <w:b/>
                <w:bCs/>
              </w:rPr>
              <w:t xml:space="preserve"> </w:t>
            </w:r>
            <w:r w:rsidRPr="00C7584F">
              <w:rPr>
                <w:b/>
                <w:bCs/>
              </w:rPr>
              <w:t>(XS/S/M/L/XL/XXL)</w:t>
            </w:r>
          </w:p>
          <w:p w14:paraId="45F8CCF1" w14:textId="066600BD" w:rsidR="00C7584F" w:rsidRPr="00C7584F" w:rsidRDefault="00C7584F" w:rsidP="00F31376">
            <w:pPr>
              <w:pStyle w:val="Labels"/>
            </w:pPr>
            <w:r>
              <w:t>Please note, jumpers are only available for those volunteers in teams 1-4.</w:t>
            </w:r>
          </w:p>
        </w:tc>
        <w:tc>
          <w:tcPr>
            <w:tcW w:w="2481"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4DB0A19" w14:textId="77777777" w:rsidR="00C7584F" w:rsidRPr="00FA3EB3" w:rsidRDefault="00C7584F" w:rsidP="00F31376"/>
        </w:tc>
      </w:tr>
    </w:tbl>
    <w:p w14:paraId="495B7E60" w14:textId="77777777" w:rsidR="009D6C2D" w:rsidRDefault="009D6C2D" w:rsidP="00FD35A6">
      <w:pPr>
        <w:rPr>
          <w:b/>
          <w:bCs/>
        </w:rPr>
      </w:pPr>
    </w:p>
    <w:p w14:paraId="697100E2" w14:textId="66CABEF1" w:rsidR="009D6C2D" w:rsidRDefault="009D6C2D" w:rsidP="00FD35A6">
      <w:pPr>
        <w:rPr>
          <w:b/>
          <w:bCs/>
        </w:rPr>
      </w:pPr>
      <w:r>
        <w:rPr>
          <w:b/>
          <w:bCs/>
        </w:rPr>
        <w:t xml:space="preserve">Please tick the box of the day &amp; slot you are available to attend as a volunteer: </w:t>
      </w:r>
    </w:p>
    <w:p w14:paraId="6B711889" w14:textId="02C4CBFA" w:rsidR="009D6C2D" w:rsidRPr="009D6C2D" w:rsidRDefault="009D6C2D" w:rsidP="00FD35A6">
      <w:r>
        <w:t>*Volunteers for these slots will need to be over the age of 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9401"/>
      </w:tblGrid>
      <w:tr w:rsidR="009D6C2D" w:rsidRPr="009A757E" w14:paraId="2EA7EE70" w14:textId="77777777" w:rsidTr="00F31376">
        <w:tc>
          <w:tcPr>
            <w:tcW w:w="629" w:type="pct"/>
          </w:tcPr>
          <w:p w14:paraId="18C17A03" w14:textId="77777777" w:rsidR="009D6C2D" w:rsidRPr="009A757E" w:rsidRDefault="009D6C2D" w:rsidP="00F31376">
            <w:pPr>
              <w:spacing w:before="120"/>
              <w:ind w:left="432"/>
              <w:rPr>
                <w:sz w:val="36"/>
                <w:lang w:val="en-GB"/>
              </w:rPr>
            </w:pPr>
            <w:r w:rsidRPr="009A757E">
              <w:rPr>
                <w:sz w:val="36"/>
                <w:lang w:val="en-GB" w:bidi="en-GB"/>
              </w:rPr>
              <w:sym w:font="Wingdings 2" w:char="F0A3"/>
            </w:r>
          </w:p>
        </w:tc>
        <w:tc>
          <w:tcPr>
            <w:tcW w:w="4371" w:type="pct"/>
            <w:vAlign w:val="bottom"/>
          </w:tcPr>
          <w:p w14:paraId="517272B8" w14:textId="40C44CB8" w:rsidR="009D6C2D" w:rsidRPr="009A757E" w:rsidRDefault="009D6C2D" w:rsidP="00F31376">
            <w:pPr>
              <w:rPr>
                <w:lang w:val="en-GB"/>
              </w:rPr>
            </w:pPr>
            <w:r>
              <w:rPr>
                <w:lang w:val="en-GB"/>
              </w:rPr>
              <w:t>Saturday 9</w:t>
            </w:r>
            <w:r w:rsidRPr="009D6C2D">
              <w:rPr>
                <w:vertAlign w:val="superscript"/>
                <w:lang w:val="en-GB"/>
              </w:rPr>
              <w:t>th</w:t>
            </w:r>
            <w:r>
              <w:rPr>
                <w:lang w:val="en-GB"/>
              </w:rPr>
              <w:t xml:space="preserve"> December 2023, 9.30-1.30PM (TEAM 1)</w:t>
            </w:r>
          </w:p>
        </w:tc>
      </w:tr>
      <w:tr w:rsidR="009D6C2D" w:rsidRPr="009A757E" w14:paraId="1AE97573" w14:textId="77777777" w:rsidTr="00F31376">
        <w:tc>
          <w:tcPr>
            <w:tcW w:w="629" w:type="pct"/>
          </w:tcPr>
          <w:p w14:paraId="7B73003F" w14:textId="77777777" w:rsidR="009D6C2D" w:rsidRPr="009A757E" w:rsidRDefault="009D6C2D" w:rsidP="00F31376">
            <w:pPr>
              <w:spacing w:before="120"/>
              <w:ind w:left="432"/>
              <w:rPr>
                <w:sz w:val="36"/>
                <w:lang w:val="en-GB"/>
              </w:rPr>
            </w:pPr>
            <w:r w:rsidRPr="009A757E">
              <w:rPr>
                <w:sz w:val="36"/>
                <w:lang w:val="en-GB" w:bidi="en-GB"/>
              </w:rPr>
              <w:sym w:font="Wingdings 2" w:char="F0A3"/>
            </w:r>
          </w:p>
        </w:tc>
        <w:tc>
          <w:tcPr>
            <w:tcW w:w="4371" w:type="pct"/>
            <w:vAlign w:val="bottom"/>
          </w:tcPr>
          <w:p w14:paraId="05DD6E9F" w14:textId="24D65091" w:rsidR="009D6C2D" w:rsidRPr="009A757E" w:rsidRDefault="009D6C2D" w:rsidP="00F31376">
            <w:pPr>
              <w:rPr>
                <w:lang w:val="en-GB"/>
              </w:rPr>
            </w:pPr>
            <w:r>
              <w:rPr>
                <w:lang w:val="en-GB"/>
              </w:rPr>
              <w:t>Saturday 9</w:t>
            </w:r>
            <w:r w:rsidRPr="009D6C2D">
              <w:rPr>
                <w:vertAlign w:val="superscript"/>
                <w:lang w:val="en-GB"/>
              </w:rPr>
              <w:t>th</w:t>
            </w:r>
            <w:r>
              <w:rPr>
                <w:lang w:val="en-GB"/>
              </w:rPr>
              <w:t xml:space="preserve"> December 2023, 2.30-5PM (TEAM 2)</w:t>
            </w:r>
          </w:p>
        </w:tc>
      </w:tr>
      <w:tr w:rsidR="009D6C2D" w:rsidRPr="009A757E" w14:paraId="04DAC0B5" w14:textId="77777777" w:rsidTr="00CB1945">
        <w:trPr>
          <w:trHeight w:val="304"/>
        </w:trPr>
        <w:tc>
          <w:tcPr>
            <w:tcW w:w="629" w:type="pct"/>
          </w:tcPr>
          <w:p w14:paraId="094B6C49" w14:textId="77777777" w:rsidR="009D6C2D" w:rsidRPr="009A757E" w:rsidRDefault="009D6C2D" w:rsidP="00F31376">
            <w:pPr>
              <w:spacing w:before="120"/>
              <w:ind w:left="432"/>
              <w:rPr>
                <w:sz w:val="36"/>
                <w:lang w:val="en-GB"/>
              </w:rPr>
            </w:pPr>
            <w:r w:rsidRPr="009A757E">
              <w:rPr>
                <w:sz w:val="36"/>
                <w:lang w:val="en-GB" w:bidi="en-GB"/>
              </w:rPr>
              <w:sym w:font="Wingdings 2" w:char="F0A3"/>
            </w:r>
          </w:p>
        </w:tc>
        <w:tc>
          <w:tcPr>
            <w:tcW w:w="4371" w:type="pct"/>
            <w:vAlign w:val="bottom"/>
          </w:tcPr>
          <w:p w14:paraId="2D85E624" w14:textId="1F126930" w:rsidR="009D6C2D" w:rsidRPr="009A757E" w:rsidRDefault="009D6C2D" w:rsidP="00F31376">
            <w:pPr>
              <w:rPr>
                <w:lang w:val="en-GB"/>
              </w:rPr>
            </w:pPr>
            <w:r>
              <w:rPr>
                <w:lang w:val="en-GB"/>
              </w:rPr>
              <w:t>Sunday 10</w:t>
            </w:r>
            <w:r w:rsidRPr="009D6C2D">
              <w:rPr>
                <w:vertAlign w:val="superscript"/>
                <w:lang w:val="en-GB"/>
              </w:rPr>
              <w:t>th</w:t>
            </w:r>
            <w:r>
              <w:rPr>
                <w:lang w:val="en-GB"/>
              </w:rPr>
              <w:t xml:space="preserve"> December 2023, 9.30-1.30PM (TEAM 3)</w:t>
            </w:r>
          </w:p>
        </w:tc>
      </w:tr>
      <w:tr w:rsidR="009D6C2D" w:rsidRPr="009A757E" w14:paraId="2EA4C324" w14:textId="77777777" w:rsidTr="00F31376">
        <w:tc>
          <w:tcPr>
            <w:tcW w:w="629" w:type="pct"/>
          </w:tcPr>
          <w:p w14:paraId="571F9A1F" w14:textId="77777777" w:rsidR="009D6C2D" w:rsidRPr="009A757E" w:rsidRDefault="009D6C2D" w:rsidP="00F31376">
            <w:pPr>
              <w:spacing w:before="120"/>
              <w:ind w:left="432"/>
              <w:rPr>
                <w:sz w:val="36"/>
                <w:lang w:val="en-GB"/>
              </w:rPr>
            </w:pPr>
            <w:r w:rsidRPr="009A757E">
              <w:rPr>
                <w:sz w:val="36"/>
                <w:lang w:val="en-GB" w:bidi="en-GB"/>
              </w:rPr>
              <w:sym w:font="Wingdings 2" w:char="F0A3"/>
            </w:r>
          </w:p>
        </w:tc>
        <w:tc>
          <w:tcPr>
            <w:tcW w:w="4371" w:type="pct"/>
            <w:vAlign w:val="bottom"/>
          </w:tcPr>
          <w:p w14:paraId="72688434" w14:textId="19C83E8D" w:rsidR="009D6C2D" w:rsidRPr="009A757E" w:rsidRDefault="009D6C2D" w:rsidP="00F31376">
            <w:pPr>
              <w:rPr>
                <w:lang w:val="en-GB"/>
              </w:rPr>
            </w:pPr>
            <w:r>
              <w:rPr>
                <w:lang w:val="en-GB"/>
              </w:rPr>
              <w:t>Sunday 10</w:t>
            </w:r>
            <w:r w:rsidRPr="009D6C2D">
              <w:rPr>
                <w:vertAlign w:val="superscript"/>
                <w:lang w:val="en-GB"/>
              </w:rPr>
              <w:t>th</w:t>
            </w:r>
            <w:r>
              <w:rPr>
                <w:lang w:val="en-GB"/>
              </w:rPr>
              <w:t xml:space="preserve"> December 2023, 2.30-5PM (TEAM 4)</w:t>
            </w:r>
          </w:p>
        </w:tc>
      </w:tr>
    </w:tbl>
    <w:p w14:paraId="7A3E7BA3" w14:textId="77777777" w:rsidR="00BF07AB" w:rsidRDefault="00BF07AB" w:rsidP="00FD35A6">
      <w:pPr>
        <w:rPr>
          <w:b/>
          <w:bCs/>
        </w:rPr>
      </w:pPr>
    </w:p>
    <w:p w14:paraId="2513D604" w14:textId="05060D68" w:rsidR="00CB1945" w:rsidRDefault="00CB1945" w:rsidP="00CB1945">
      <w:pPr>
        <w:pStyle w:val="Heading1"/>
      </w:pPr>
      <w:r>
        <w:t>Dancers</w:t>
      </w:r>
    </w:p>
    <w:p w14:paraId="424A7E22" w14:textId="16756E11" w:rsidR="00CB1945" w:rsidRDefault="00CB1945" w:rsidP="00CB1945">
      <w:r>
        <w:t>Dancers will be required for filming on Saturday 16</w:t>
      </w:r>
      <w:r w:rsidRPr="00CB1945">
        <w:rPr>
          <w:vertAlign w:val="superscript"/>
        </w:rPr>
        <w:t>th</w:t>
      </w:r>
      <w:r>
        <w:t xml:space="preserve"> December 2023. You will be required to prepare between 30-60 seconds of choreography </w:t>
      </w:r>
      <w:r w:rsidR="00F1091A">
        <w:t xml:space="preserve">prior to the day of filming, </w:t>
      </w:r>
      <w:r>
        <w:t xml:space="preserve">that explores the following motifs: </w:t>
      </w:r>
      <w:r w:rsidRPr="00CB1945">
        <w:rPr>
          <w:b/>
          <w:bCs/>
        </w:rPr>
        <w:t>Connections</w:t>
      </w:r>
      <w:r>
        <w:t xml:space="preserve"> and </w:t>
      </w:r>
      <w:r w:rsidRPr="00CB1945">
        <w:rPr>
          <w:b/>
          <w:bCs/>
        </w:rPr>
        <w:t>Mental Health</w:t>
      </w:r>
      <w:r>
        <w:t xml:space="preserve">. We encourage dancers to be as creative as possible and you are free to interpret the brief as </w:t>
      </w:r>
      <w:proofErr w:type="gramStart"/>
      <w:r>
        <w:t>you</w:t>
      </w:r>
      <w:proofErr w:type="gramEnd"/>
      <w:r>
        <w:t xml:space="preserve"> please. You can choose whether you’d like to dance as a soloist or in a group, but </w:t>
      </w:r>
      <w:r>
        <w:rPr>
          <w:b/>
          <w:bCs/>
        </w:rPr>
        <w:t xml:space="preserve">EVERY DANCER </w:t>
      </w:r>
      <w:r>
        <w:t>must fill out a separate consent form.</w:t>
      </w:r>
    </w:p>
    <w:p w14:paraId="13F6633C" w14:textId="785A2055" w:rsidR="00CB1945" w:rsidRPr="00CB1945" w:rsidRDefault="00F1091A" w:rsidP="00CB1945">
      <w:r>
        <w:t xml:space="preserve">Filming will be taking place outside; therefore, </w:t>
      </w:r>
      <w:r w:rsidRPr="00F1091A">
        <w:rPr>
          <w:b/>
          <w:bCs/>
        </w:rPr>
        <w:t>shoes</w:t>
      </w:r>
      <w:r>
        <w:t xml:space="preserve"> and </w:t>
      </w:r>
      <w:r w:rsidRPr="00F1091A">
        <w:rPr>
          <w:b/>
          <w:bCs/>
        </w:rPr>
        <w:t>warm clothes</w:t>
      </w:r>
      <w:r>
        <w:t xml:space="preserve"> are HIGHLY recommended. Once we have received all of the submissions, a schedule will be created, and each dancer/group will be assigned a slot for the </w:t>
      </w:r>
      <w:proofErr w:type="gramStart"/>
      <w:r>
        <w:t>16</w:t>
      </w:r>
      <w:r w:rsidRPr="00F1091A">
        <w:rPr>
          <w:vertAlign w:val="superscript"/>
        </w:rPr>
        <w:t>th</w:t>
      </w:r>
      <w:proofErr w:type="gramEnd"/>
      <w:r w:rsidRPr="00F1091A">
        <w:rPr>
          <w:vertAlign w:val="superscript"/>
        </w:rPr>
        <w:t xml:space="preserve"> </w:t>
      </w:r>
      <w:r>
        <w:t>December. You will only be needed for your slot.</w:t>
      </w:r>
    </w:p>
    <w:p w14:paraId="33786EEF" w14:textId="5B66163E" w:rsidR="009D6C2D" w:rsidRDefault="009D6C2D" w:rsidP="00FD35A6">
      <w:pPr>
        <w:rPr>
          <w:b/>
          <w:bCs/>
        </w:rPr>
      </w:pPr>
      <w:r>
        <w:rPr>
          <w:b/>
          <w:bCs/>
        </w:rPr>
        <w:t>Please tick the box below if you’re a dancer wishing to participate:</w:t>
      </w:r>
    </w:p>
    <w:tbl>
      <w:tblPr>
        <w:tblStyle w:val="TableGrid"/>
        <w:tblW w:w="4397" w:type="pct"/>
        <w:tblInd w:w="1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161"/>
      </w:tblGrid>
      <w:tr w:rsidR="009D6C2D" w:rsidRPr="009A757E" w14:paraId="1FAAB3C5" w14:textId="77777777" w:rsidTr="00CB1945">
        <w:trPr>
          <w:trHeight w:val="358"/>
        </w:trPr>
        <w:tc>
          <w:tcPr>
            <w:tcW w:w="685" w:type="pct"/>
          </w:tcPr>
          <w:p w14:paraId="23804200" w14:textId="77777777" w:rsidR="009D6C2D" w:rsidRPr="009A757E" w:rsidRDefault="009D6C2D" w:rsidP="00F31376">
            <w:pPr>
              <w:spacing w:before="120"/>
              <w:ind w:left="432"/>
              <w:rPr>
                <w:sz w:val="36"/>
                <w:lang w:val="en-GB"/>
              </w:rPr>
            </w:pPr>
            <w:r w:rsidRPr="009A757E">
              <w:rPr>
                <w:sz w:val="36"/>
                <w:lang w:val="en-GB" w:bidi="en-GB"/>
              </w:rPr>
              <w:sym w:font="Wingdings 2" w:char="F0A3"/>
            </w:r>
          </w:p>
        </w:tc>
        <w:tc>
          <w:tcPr>
            <w:tcW w:w="4315" w:type="pct"/>
            <w:vAlign w:val="bottom"/>
          </w:tcPr>
          <w:p w14:paraId="0A70AD08" w14:textId="4E82FCDC" w:rsidR="00F1091A" w:rsidRPr="009A757E" w:rsidRDefault="009D6C2D" w:rsidP="00F31376">
            <w:pPr>
              <w:rPr>
                <w:lang w:val="en-GB"/>
              </w:rPr>
            </w:pPr>
            <w:r>
              <w:rPr>
                <w:lang w:val="en-GB"/>
              </w:rPr>
              <w:t>Saturday 16</w:t>
            </w:r>
            <w:r w:rsidRPr="009D6C2D">
              <w:rPr>
                <w:vertAlign w:val="superscript"/>
                <w:lang w:val="en-GB"/>
              </w:rPr>
              <w:t>th</w:t>
            </w:r>
            <w:r>
              <w:rPr>
                <w:lang w:val="en-GB"/>
              </w:rPr>
              <w:t xml:space="preserve"> December 2023, time TBC (TEAM 5)</w:t>
            </w:r>
          </w:p>
        </w:tc>
      </w:tr>
    </w:tbl>
    <w:p w14:paraId="2511EF81" w14:textId="7C679D72" w:rsidR="00F1091A" w:rsidRDefault="00F1091A" w:rsidP="00FD35A6">
      <w:pPr>
        <w:rPr>
          <w:b/>
          <w:bCs/>
        </w:rPr>
      </w:pPr>
    </w:p>
    <w:p w14:paraId="643D1EB1" w14:textId="06AC5071" w:rsidR="00F1091A" w:rsidRDefault="00F1091A" w:rsidP="00FD35A6">
      <w:pPr>
        <w:rPr>
          <w:b/>
          <w:bCs/>
        </w:rPr>
      </w:pPr>
      <w:r>
        <w:rPr>
          <w:b/>
          <w:bCs/>
        </w:rPr>
        <w:lastRenderedPageBreak/>
        <w:t xml:space="preserve">Please tick the box that applies to you: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9401"/>
      </w:tblGrid>
      <w:tr w:rsidR="00F1091A" w:rsidRPr="009A757E" w14:paraId="29283F11" w14:textId="77777777" w:rsidTr="00F31376">
        <w:trPr>
          <w:trHeight w:val="304"/>
        </w:trPr>
        <w:tc>
          <w:tcPr>
            <w:tcW w:w="629" w:type="pct"/>
          </w:tcPr>
          <w:p w14:paraId="5815F46B" w14:textId="77777777" w:rsidR="00F1091A" w:rsidRPr="009A757E" w:rsidRDefault="00F1091A" w:rsidP="00F31376">
            <w:pPr>
              <w:spacing w:before="120"/>
              <w:ind w:left="432"/>
              <w:rPr>
                <w:sz w:val="36"/>
                <w:lang w:val="en-GB"/>
              </w:rPr>
            </w:pPr>
            <w:r w:rsidRPr="009A757E">
              <w:rPr>
                <w:sz w:val="36"/>
                <w:lang w:val="en-GB" w:bidi="en-GB"/>
              </w:rPr>
              <w:sym w:font="Wingdings 2" w:char="F0A3"/>
            </w:r>
          </w:p>
        </w:tc>
        <w:tc>
          <w:tcPr>
            <w:tcW w:w="4371" w:type="pct"/>
            <w:vAlign w:val="bottom"/>
          </w:tcPr>
          <w:p w14:paraId="5D4E8A9B" w14:textId="7170C9AE" w:rsidR="00F1091A" w:rsidRPr="009A757E" w:rsidRDefault="00F1091A" w:rsidP="00F31376">
            <w:pPr>
              <w:rPr>
                <w:lang w:val="en-GB"/>
              </w:rPr>
            </w:pPr>
            <w:r>
              <w:rPr>
                <w:lang w:val="en-GB"/>
              </w:rPr>
              <w:t>I am a soloist</w:t>
            </w:r>
          </w:p>
        </w:tc>
      </w:tr>
      <w:tr w:rsidR="00F1091A" w:rsidRPr="009A757E" w14:paraId="000F427A" w14:textId="77777777" w:rsidTr="00F31376">
        <w:tc>
          <w:tcPr>
            <w:tcW w:w="629" w:type="pct"/>
          </w:tcPr>
          <w:p w14:paraId="08083217" w14:textId="77777777" w:rsidR="00F1091A" w:rsidRPr="009A757E" w:rsidRDefault="00F1091A" w:rsidP="00F31376">
            <w:pPr>
              <w:spacing w:before="120"/>
              <w:ind w:left="432"/>
              <w:rPr>
                <w:sz w:val="36"/>
                <w:lang w:val="en-GB"/>
              </w:rPr>
            </w:pPr>
            <w:r w:rsidRPr="009A757E">
              <w:rPr>
                <w:sz w:val="36"/>
                <w:lang w:val="en-GB" w:bidi="en-GB"/>
              </w:rPr>
              <w:sym w:font="Wingdings 2" w:char="F0A3"/>
            </w:r>
          </w:p>
        </w:tc>
        <w:tc>
          <w:tcPr>
            <w:tcW w:w="4371" w:type="pct"/>
            <w:vAlign w:val="bottom"/>
          </w:tcPr>
          <w:p w14:paraId="3D7657B3" w14:textId="3557C656" w:rsidR="00F1091A" w:rsidRPr="009A757E" w:rsidRDefault="00F1091A" w:rsidP="00F31376">
            <w:pPr>
              <w:rPr>
                <w:lang w:val="en-GB"/>
              </w:rPr>
            </w:pPr>
            <w:r>
              <w:rPr>
                <w:lang w:val="en-GB"/>
              </w:rPr>
              <w:t>I am a part of a group</w:t>
            </w:r>
          </w:p>
        </w:tc>
      </w:tr>
    </w:tbl>
    <w:p w14:paraId="003D42D9" w14:textId="77777777" w:rsidR="00F1091A" w:rsidRDefault="00F1091A" w:rsidP="00FD35A6">
      <w:pPr>
        <w:rPr>
          <w:b/>
          <w:bCs/>
        </w:rPr>
      </w:pPr>
    </w:p>
    <w:tbl>
      <w:tblPr>
        <w:tblW w:w="10762" w:type="dxa"/>
        <w:tblInd w:w="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tblBorders>
        <w:tblLook w:val="0600" w:firstRow="0" w:lastRow="0" w:firstColumn="0" w:lastColumn="0" w:noHBand="1" w:noVBand="1"/>
      </w:tblPr>
      <w:tblGrid>
        <w:gridCol w:w="3250"/>
        <w:gridCol w:w="7512"/>
      </w:tblGrid>
      <w:tr w:rsidR="00F1091A" w:rsidRPr="00FA3EB3" w14:paraId="1BEDD43E" w14:textId="77777777" w:rsidTr="00F1091A">
        <w:tc>
          <w:tcPr>
            <w:tcW w:w="3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7B6C60B" w14:textId="77777777" w:rsidR="00F1091A" w:rsidRDefault="00F1091A" w:rsidP="00F31376">
            <w:pPr>
              <w:pStyle w:val="Labels"/>
              <w:rPr>
                <w:b/>
                <w:bCs/>
                <w:sz w:val="20"/>
                <w:szCs w:val="24"/>
              </w:rPr>
            </w:pPr>
          </w:p>
          <w:p w14:paraId="0091E90D" w14:textId="0767E487" w:rsidR="00F1091A" w:rsidRPr="00C7584F" w:rsidRDefault="00F1091A" w:rsidP="00F31376">
            <w:pPr>
              <w:pStyle w:val="Labels"/>
            </w:pPr>
            <w:r w:rsidRPr="00F1091A">
              <w:rPr>
                <w:b/>
                <w:bCs/>
                <w:sz w:val="20"/>
                <w:szCs w:val="24"/>
              </w:rPr>
              <w:t xml:space="preserve">Group Name: </w:t>
            </w:r>
          </w:p>
        </w:tc>
        <w:tc>
          <w:tcPr>
            <w:tcW w:w="7512"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8A63936" w14:textId="77777777" w:rsidR="00F1091A" w:rsidRPr="00FA3EB3" w:rsidRDefault="00F1091A" w:rsidP="00F31376"/>
        </w:tc>
      </w:tr>
    </w:tbl>
    <w:p w14:paraId="0A4910A3" w14:textId="13885676" w:rsidR="00F1091A" w:rsidRDefault="00F1091A" w:rsidP="00FD35A6">
      <w:pPr>
        <w:rPr>
          <w:b/>
          <w:bCs/>
        </w:rPr>
      </w:pPr>
    </w:p>
    <w:p w14:paraId="3306398F" w14:textId="17CF6457" w:rsidR="00BF07AB" w:rsidRDefault="00BF07AB" w:rsidP="00FD35A6">
      <w:pPr>
        <w:rPr>
          <w:b/>
          <w:bCs/>
        </w:rPr>
      </w:pPr>
      <w:r>
        <w:rPr>
          <w:b/>
          <w:bCs/>
        </w:rPr>
        <w:t>*</w:t>
      </w:r>
      <w:r w:rsidRPr="00BF07AB">
        <w:rPr>
          <w:b/>
          <w:bCs/>
        </w:rPr>
        <w:t>Dancers under the age of 18</w:t>
      </w:r>
      <w:r>
        <w:rPr>
          <w:b/>
          <w:bCs/>
        </w:rPr>
        <w:t>*</w:t>
      </w:r>
    </w:p>
    <w:p w14:paraId="1A216EEE" w14:textId="59AA83C4" w:rsidR="00BF07AB" w:rsidRPr="00BF07AB" w:rsidRDefault="00BF07AB" w:rsidP="00FD35A6">
      <w:r>
        <w:t>If you are under the age of 18 and wish to register as a dancer for Connections 2024, you must have a parent/guardian fill out the information below. Please note that you will have to attend the day of filming (Saturday 16</w:t>
      </w:r>
      <w:r w:rsidRPr="00BF07AB">
        <w:rPr>
          <w:vertAlign w:val="superscript"/>
        </w:rPr>
        <w:t>th</w:t>
      </w:r>
      <w:r>
        <w:t xml:space="preserve"> December) with your parent/guardian. You will be unable to dance if they are not present.  </w:t>
      </w: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tblBorders>
        <w:tblLook w:val="0600" w:firstRow="0" w:lastRow="0" w:firstColumn="0" w:lastColumn="0" w:noHBand="1" w:noVBand="1"/>
      </w:tblPr>
      <w:tblGrid>
        <w:gridCol w:w="2689"/>
        <w:gridCol w:w="3047"/>
        <w:gridCol w:w="2601"/>
        <w:gridCol w:w="2407"/>
      </w:tblGrid>
      <w:tr w:rsidR="00BF07AB" w:rsidRPr="00FA3EB3" w14:paraId="51B62C37" w14:textId="77777777" w:rsidTr="00C7584F">
        <w:trPr>
          <w:trHeight w:val="544"/>
        </w:trPr>
        <w:tc>
          <w:tcPr>
            <w:tcW w:w="2689" w:type="dxa"/>
            <w:vMerge w:val="restart"/>
          </w:tcPr>
          <w:p w14:paraId="23A8400A" w14:textId="3B200EEE" w:rsidR="00BF07AB" w:rsidRPr="00FA3EB3" w:rsidRDefault="00BF07AB" w:rsidP="00F31376">
            <w:pPr>
              <w:pStyle w:val="Labels"/>
            </w:pPr>
            <w:r>
              <w:t>Parent/Guardian Full Name</w:t>
            </w:r>
          </w:p>
        </w:tc>
        <w:tc>
          <w:tcPr>
            <w:tcW w:w="3047" w:type="dxa"/>
            <w:shd w:val="clear" w:color="auto" w:fill="FFFFFF" w:themeFill="background1"/>
          </w:tcPr>
          <w:p w14:paraId="08AD853F" w14:textId="77777777" w:rsidR="00BF07AB" w:rsidRPr="00FA3EB3" w:rsidRDefault="00BF07AB" w:rsidP="00F31376"/>
        </w:tc>
        <w:tc>
          <w:tcPr>
            <w:tcW w:w="2601" w:type="dxa"/>
            <w:vMerge w:val="restart"/>
          </w:tcPr>
          <w:p w14:paraId="03DD6B8D" w14:textId="77777777" w:rsidR="00BF07AB" w:rsidRPr="00FA3EB3" w:rsidRDefault="00BF07AB" w:rsidP="00F31376">
            <w:pPr>
              <w:pStyle w:val="Labels"/>
            </w:pPr>
            <w:r>
              <w:t>Address</w:t>
            </w:r>
          </w:p>
        </w:tc>
        <w:tc>
          <w:tcPr>
            <w:tcW w:w="2407" w:type="dxa"/>
            <w:vMerge w:val="restart"/>
            <w:shd w:val="clear" w:color="auto" w:fill="FFFFFF" w:themeFill="background1"/>
          </w:tcPr>
          <w:p w14:paraId="6073B366" w14:textId="77777777" w:rsidR="00BF07AB" w:rsidRPr="00FA3EB3" w:rsidRDefault="00BF07AB" w:rsidP="00F31376"/>
        </w:tc>
      </w:tr>
      <w:tr w:rsidR="00BF07AB" w:rsidRPr="00FA3EB3" w14:paraId="2CCD041C" w14:textId="77777777" w:rsidTr="00C7584F">
        <w:trPr>
          <w:trHeight w:val="544"/>
        </w:trPr>
        <w:tc>
          <w:tcPr>
            <w:tcW w:w="2689" w:type="dxa"/>
            <w:vMerge/>
          </w:tcPr>
          <w:p w14:paraId="54CB23DA" w14:textId="77777777" w:rsidR="00BF07AB" w:rsidRPr="00FA3EB3" w:rsidRDefault="00BF07AB" w:rsidP="00F31376">
            <w:pPr>
              <w:pStyle w:val="Labels"/>
            </w:pPr>
          </w:p>
        </w:tc>
        <w:tc>
          <w:tcPr>
            <w:tcW w:w="3047" w:type="dxa"/>
          </w:tcPr>
          <w:p w14:paraId="102B554A" w14:textId="77777777" w:rsidR="00BF07AB" w:rsidRPr="00FA3EB3" w:rsidRDefault="00BF07AB" w:rsidP="00F31376"/>
        </w:tc>
        <w:tc>
          <w:tcPr>
            <w:tcW w:w="2601" w:type="dxa"/>
            <w:vMerge/>
          </w:tcPr>
          <w:p w14:paraId="6973AB5B" w14:textId="77777777" w:rsidR="00BF07AB" w:rsidRPr="00FA3EB3" w:rsidRDefault="00BF07AB" w:rsidP="00F31376">
            <w:pPr>
              <w:pStyle w:val="Labels"/>
            </w:pPr>
          </w:p>
        </w:tc>
        <w:tc>
          <w:tcPr>
            <w:tcW w:w="2407" w:type="dxa"/>
            <w:vMerge/>
            <w:shd w:val="clear" w:color="auto" w:fill="FFFFFF" w:themeFill="background1"/>
          </w:tcPr>
          <w:p w14:paraId="1581BA19" w14:textId="77777777" w:rsidR="00BF07AB" w:rsidRPr="00FA3EB3" w:rsidRDefault="00BF07AB" w:rsidP="00F31376"/>
        </w:tc>
      </w:tr>
      <w:tr w:rsidR="00BF07AB" w:rsidRPr="00FA3EB3" w14:paraId="1C545FB2" w14:textId="77777777" w:rsidTr="00C7584F">
        <w:sdt>
          <w:sdtPr>
            <w:id w:val="-1416936246"/>
            <w:placeholder>
              <w:docPart w:val="876D6689B70F2E45B74B4D48E56F1807"/>
            </w:placeholder>
            <w:temporary/>
            <w:showingPlcHdr/>
            <w15:appearance w15:val="hidden"/>
          </w:sdtPr>
          <w:sdtContent>
            <w:tc>
              <w:tcPr>
                <w:tcW w:w="2689" w:type="dxa"/>
              </w:tcPr>
              <w:p w14:paraId="50237465" w14:textId="77777777" w:rsidR="00BF07AB" w:rsidRPr="00FA3EB3" w:rsidRDefault="00BF07AB" w:rsidP="00F31376">
                <w:pPr>
                  <w:pStyle w:val="Labels"/>
                </w:pPr>
                <w:r w:rsidRPr="00FA3EB3">
                  <w:rPr>
                    <w:lang w:val="en-GB" w:bidi="en-GB"/>
                  </w:rPr>
                  <w:t>Telephone</w:t>
                </w:r>
              </w:p>
            </w:tc>
          </w:sdtContent>
        </w:sdt>
        <w:tc>
          <w:tcPr>
            <w:tcW w:w="3047" w:type="dxa"/>
            <w:shd w:val="clear" w:color="auto" w:fill="FFFFFF" w:themeFill="background1"/>
          </w:tcPr>
          <w:p w14:paraId="7B3538CE" w14:textId="77777777" w:rsidR="00BF07AB" w:rsidRPr="00FA3EB3" w:rsidRDefault="00BF07AB" w:rsidP="00F31376"/>
        </w:tc>
        <w:tc>
          <w:tcPr>
            <w:tcW w:w="2601" w:type="dxa"/>
          </w:tcPr>
          <w:p w14:paraId="43D1292D" w14:textId="77777777" w:rsidR="00BF07AB" w:rsidRPr="00FA3EB3" w:rsidRDefault="00BF07AB" w:rsidP="00F31376">
            <w:pPr>
              <w:pStyle w:val="Labels"/>
            </w:pPr>
            <w:r>
              <w:t>Emergency Contact Name</w:t>
            </w:r>
          </w:p>
        </w:tc>
        <w:tc>
          <w:tcPr>
            <w:tcW w:w="2407" w:type="dxa"/>
            <w:shd w:val="clear" w:color="auto" w:fill="FFFFFF" w:themeFill="background1"/>
          </w:tcPr>
          <w:p w14:paraId="4A258461" w14:textId="77777777" w:rsidR="00BF07AB" w:rsidRPr="00FA3EB3" w:rsidRDefault="00BF07AB" w:rsidP="00F31376"/>
        </w:tc>
      </w:tr>
      <w:tr w:rsidR="00BF07AB" w:rsidRPr="00FA3EB3" w14:paraId="6E8BDAC6" w14:textId="77777777" w:rsidTr="00C7584F">
        <w:tc>
          <w:tcPr>
            <w:tcW w:w="2689" w:type="dxa"/>
          </w:tcPr>
          <w:p w14:paraId="6BE7FD10" w14:textId="1473B458" w:rsidR="00BF07AB" w:rsidRPr="00FA3EB3" w:rsidRDefault="00BF07AB" w:rsidP="00F31376">
            <w:pPr>
              <w:pStyle w:val="Labels"/>
            </w:pPr>
            <w:r>
              <w:t>Emai</w:t>
            </w:r>
            <w:r w:rsidR="00C7584F">
              <w:t>l</w:t>
            </w:r>
          </w:p>
        </w:tc>
        <w:tc>
          <w:tcPr>
            <w:tcW w:w="3047" w:type="dxa"/>
            <w:shd w:val="clear" w:color="auto" w:fill="FFFFFF" w:themeFill="background1"/>
          </w:tcPr>
          <w:p w14:paraId="3DE44101" w14:textId="77777777" w:rsidR="00BF07AB" w:rsidRPr="00FA3EB3" w:rsidRDefault="00BF07AB" w:rsidP="00F31376"/>
        </w:tc>
        <w:tc>
          <w:tcPr>
            <w:tcW w:w="2601" w:type="dxa"/>
          </w:tcPr>
          <w:p w14:paraId="76F93175" w14:textId="35DA498B" w:rsidR="00BF07AB" w:rsidRPr="00FA3EB3" w:rsidRDefault="00BF07AB" w:rsidP="00F31376">
            <w:pPr>
              <w:pStyle w:val="Labels"/>
            </w:pPr>
            <w:r>
              <w:t>Emergency Contact Relationship</w:t>
            </w:r>
          </w:p>
        </w:tc>
        <w:tc>
          <w:tcPr>
            <w:tcW w:w="2407" w:type="dxa"/>
            <w:shd w:val="clear" w:color="auto" w:fill="FFFFFF" w:themeFill="background1"/>
          </w:tcPr>
          <w:p w14:paraId="50EB50E9" w14:textId="77777777" w:rsidR="00BF07AB" w:rsidRPr="00FA3EB3" w:rsidRDefault="00BF07AB" w:rsidP="00F31376"/>
        </w:tc>
      </w:tr>
      <w:tr w:rsidR="00BF07AB" w:rsidRPr="00FA3EB3" w14:paraId="15495BD1" w14:textId="77777777" w:rsidTr="00C7584F">
        <w:tc>
          <w:tcPr>
            <w:tcW w:w="2689" w:type="dxa"/>
          </w:tcPr>
          <w:p w14:paraId="0654DFDC" w14:textId="77777777" w:rsidR="00BF07AB" w:rsidRPr="00FA3EB3" w:rsidRDefault="00BF07AB" w:rsidP="00F31376">
            <w:pPr>
              <w:pStyle w:val="Labels"/>
            </w:pPr>
            <w:r>
              <w:t>Please tick to confirm that you are over 18</w:t>
            </w:r>
          </w:p>
        </w:tc>
        <w:tc>
          <w:tcPr>
            <w:tcW w:w="3047" w:type="dxa"/>
            <w:shd w:val="clear" w:color="auto" w:fill="FFFFFF" w:themeFill="background1"/>
          </w:tcPr>
          <w:p w14:paraId="011CAD34" w14:textId="77777777" w:rsidR="00BF07AB" w:rsidRPr="00FA3EB3" w:rsidRDefault="00BF07AB" w:rsidP="00F31376"/>
        </w:tc>
        <w:tc>
          <w:tcPr>
            <w:tcW w:w="2601" w:type="dxa"/>
          </w:tcPr>
          <w:p w14:paraId="442D52CC" w14:textId="77777777" w:rsidR="00BF07AB" w:rsidRPr="00FA3EB3" w:rsidRDefault="00BF07AB" w:rsidP="00F31376">
            <w:pPr>
              <w:pStyle w:val="Labels"/>
            </w:pPr>
            <w:r>
              <w:t>Emergency Contact Telephone</w:t>
            </w:r>
          </w:p>
        </w:tc>
        <w:tc>
          <w:tcPr>
            <w:tcW w:w="2407" w:type="dxa"/>
            <w:shd w:val="clear" w:color="auto" w:fill="FFFFFF" w:themeFill="background1"/>
          </w:tcPr>
          <w:p w14:paraId="19CE2AB7" w14:textId="77777777" w:rsidR="00BF07AB" w:rsidRPr="00FA3EB3" w:rsidRDefault="00BF07AB" w:rsidP="00F31376"/>
        </w:tc>
      </w:tr>
    </w:tbl>
    <w:tbl>
      <w:tblPr>
        <w:tblpPr w:leftFromText="180" w:rightFromText="180" w:vertAnchor="text" w:horzAnchor="margin" w:tblpY="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tblBorders>
        <w:tblLook w:val="0600" w:firstRow="0" w:lastRow="0" w:firstColumn="0" w:lastColumn="0" w:noHBand="1" w:noVBand="1"/>
      </w:tblPr>
      <w:tblGrid>
        <w:gridCol w:w="3250"/>
        <w:gridCol w:w="2481"/>
      </w:tblGrid>
      <w:tr w:rsidR="00C7584F" w:rsidRPr="00FA3EB3" w14:paraId="72118647" w14:textId="77777777" w:rsidTr="00C7584F">
        <w:tc>
          <w:tcPr>
            <w:tcW w:w="3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C88C3B" w14:textId="77777777" w:rsidR="00C7584F" w:rsidRDefault="00C7584F" w:rsidP="00C7584F">
            <w:pPr>
              <w:pStyle w:val="Labels"/>
            </w:pPr>
          </w:p>
          <w:p w14:paraId="1D8662CD" w14:textId="67662CD5" w:rsidR="00C7584F" w:rsidRPr="00C7584F" w:rsidRDefault="00C7584F" w:rsidP="00C7584F">
            <w:pPr>
              <w:pStyle w:val="Labels"/>
            </w:pPr>
            <w:r>
              <w:rPr>
                <w:b/>
                <w:bCs/>
              </w:rPr>
              <w:t>Signature (Parent/Guardian)</w:t>
            </w:r>
          </w:p>
        </w:tc>
        <w:tc>
          <w:tcPr>
            <w:tcW w:w="2481"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7891C5A" w14:textId="77777777" w:rsidR="00C7584F" w:rsidRPr="00FA3EB3" w:rsidRDefault="00C7584F" w:rsidP="00C7584F"/>
        </w:tc>
      </w:tr>
      <w:tr w:rsidR="00C7584F" w:rsidRPr="00FA3EB3" w14:paraId="07FA72B5" w14:textId="77777777" w:rsidTr="00F31376">
        <w:tc>
          <w:tcPr>
            <w:tcW w:w="3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AD0CCD" w14:textId="77777777" w:rsidR="00C7584F" w:rsidRDefault="00C7584F" w:rsidP="00F31376">
            <w:pPr>
              <w:pStyle w:val="Labels"/>
            </w:pPr>
          </w:p>
          <w:p w14:paraId="10D0EEFD" w14:textId="06FC5AF9" w:rsidR="00C7584F" w:rsidRPr="00C7584F" w:rsidRDefault="00C7584F" w:rsidP="00F31376">
            <w:pPr>
              <w:pStyle w:val="Labels"/>
            </w:pPr>
            <w:r>
              <w:t>Date of signature</w:t>
            </w:r>
          </w:p>
        </w:tc>
        <w:tc>
          <w:tcPr>
            <w:tcW w:w="2481"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A6D2392" w14:textId="77777777" w:rsidR="00C7584F" w:rsidRPr="00FA3EB3" w:rsidRDefault="00C7584F" w:rsidP="00F31376"/>
        </w:tc>
      </w:tr>
    </w:tbl>
    <w:p w14:paraId="7046D205" w14:textId="77777777" w:rsidR="00BF07AB" w:rsidRPr="00FA3EB3" w:rsidRDefault="00BF07AB" w:rsidP="00FD35A6"/>
    <w:p w14:paraId="58D8C100" w14:textId="68E76589" w:rsidR="00232876" w:rsidRDefault="00232876" w:rsidP="00FD35A6"/>
    <w:p w14:paraId="618BBD93" w14:textId="77777777" w:rsidR="00BF07AB" w:rsidRDefault="00BF07AB" w:rsidP="00FD35A6"/>
    <w:p w14:paraId="1E8E6ED2" w14:textId="77777777" w:rsidR="00E8395E" w:rsidRDefault="00FF330B" w:rsidP="00FD35A6">
      <w:r>
        <w:t xml:space="preserve">By signing this form, you consent to Messages of Hope storing this form and the information on it for up to 12 months. Your information will not be shared to any third parties and nor will we </w:t>
      </w:r>
      <w:r w:rsidR="00CB1945">
        <w:t>contact</w:t>
      </w:r>
      <w:r>
        <w:t xml:space="preserve"> you </w:t>
      </w:r>
      <w:r w:rsidR="00CB1945">
        <w:t xml:space="preserve">about anything other than Connections 2024. </w:t>
      </w:r>
    </w:p>
    <w:p w14:paraId="0B11EE13" w14:textId="3B12077C" w:rsidR="00FF330B" w:rsidRPr="00FA3EB3" w:rsidRDefault="00E8395E" w:rsidP="00FD35A6">
      <w:r>
        <w:t>Once you have completed this form, we will send you a confirmation. You will then receive further information towards the end of November 2023.</w:t>
      </w:r>
    </w:p>
    <w:tbl>
      <w:tblPr>
        <w:tblW w:w="0" w:type="auto"/>
        <w:tblLook w:val="0600" w:firstRow="0" w:lastRow="0" w:firstColumn="0" w:lastColumn="0" w:noHBand="1" w:noVBand="1"/>
      </w:tblPr>
      <w:tblGrid>
        <w:gridCol w:w="3119"/>
        <w:gridCol w:w="3069"/>
        <w:gridCol w:w="270"/>
        <w:gridCol w:w="810"/>
        <w:gridCol w:w="3486"/>
      </w:tblGrid>
      <w:tr w:rsidR="00232876" w:rsidRPr="00FA3EB3" w14:paraId="7BBB5742" w14:textId="77777777" w:rsidTr="00FF330B">
        <w:trPr>
          <w:trHeight w:val="360"/>
        </w:trPr>
        <w:tc>
          <w:tcPr>
            <w:tcW w:w="3119" w:type="dxa"/>
            <w:tcBorders>
              <w:top w:val="single" w:sz="4" w:space="0" w:color="BFBFBF" w:themeColor="background1" w:themeShade="BF"/>
            </w:tcBorders>
            <w:shd w:val="clear" w:color="auto" w:fill="auto"/>
            <w:vAlign w:val="center"/>
          </w:tcPr>
          <w:p w14:paraId="0E71145D" w14:textId="1DE5827D" w:rsidR="00FF330B" w:rsidRPr="00FA3EB3" w:rsidRDefault="00FF330B" w:rsidP="00FF330B">
            <w:pPr>
              <w:pStyle w:val="NoSpacing"/>
            </w:pPr>
          </w:p>
        </w:tc>
        <w:tc>
          <w:tcPr>
            <w:tcW w:w="3069" w:type="dxa"/>
            <w:tcBorders>
              <w:top w:val="single" w:sz="4" w:space="0" w:color="BFBFBF" w:themeColor="background1" w:themeShade="BF"/>
            </w:tcBorders>
            <w:shd w:val="clear" w:color="auto" w:fill="auto"/>
            <w:vAlign w:val="center"/>
          </w:tcPr>
          <w:p w14:paraId="2326F4D3" w14:textId="77777777" w:rsidR="00FA3EB3" w:rsidRPr="00FA3EB3" w:rsidRDefault="00FA3EB3" w:rsidP="00FA3EB3"/>
        </w:tc>
        <w:tc>
          <w:tcPr>
            <w:tcW w:w="270" w:type="dxa"/>
            <w:tcBorders>
              <w:top w:val="single" w:sz="4" w:space="0" w:color="BFBFBF" w:themeColor="background1" w:themeShade="BF"/>
            </w:tcBorders>
            <w:shd w:val="clear" w:color="auto" w:fill="auto"/>
            <w:vAlign w:val="center"/>
          </w:tcPr>
          <w:p w14:paraId="288B0F9B" w14:textId="77777777" w:rsidR="00232876" w:rsidRPr="00FA3EB3" w:rsidRDefault="00232876" w:rsidP="00232876">
            <w:pPr>
              <w:pStyle w:val="NoSpacing"/>
            </w:pPr>
          </w:p>
        </w:tc>
        <w:tc>
          <w:tcPr>
            <w:tcW w:w="810" w:type="dxa"/>
            <w:tcBorders>
              <w:top w:val="single" w:sz="4" w:space="0" w:color="BFBFBF" w:themeColor="background1" w:themeShade="BF"/>
            </w:tcBorders>
            <w:shd w:val="clear" w:color="auto" w:fill="auto"/>
            <w:vAlign w:val="center"/>
          </w:tcPr>
          <w:p w14:paraId="79E275B0" w14:textId="77777777" w:rsidR="00232876" w:rsidRPr="00FA3EB3" w:rsidRDefault="00232876" w:rsidP="00232876">
            <w:pPr>
              <w:pStyle w:val="NoSpacing"/>
            </w:pPr>
          </w:p>
        </w:tc>
        <w:tc>
          <w:tcPr>
            <w:tcW w:w="3486" w:type="dxa"/>
            <w:tcBorders>
              <w:top w:val="single" w:sz="4" w:space="0" w:color="BFBFBF" w:themeColor="background1" w:themeShade="BF"/>
            </w:tcBorders>
            <w:shd w:val="clear" w:color="auto" w:fill="auto"/>
            <w:vAlign w:val="center"/>
          </w:tcPr>
          <w:p w14:paraId="7FC9CC9B" w14:textId="77777777" w:rsidR="00232876" w:rsidRPr="00FA3EB3" w:rsidRDefault="00232876" w:rsidP="00232876">
            <w:pPr>
              <w:pStyle w:val="NoSpacing"/>
            </w:pPr>
          </w:p>
        </w:tc>
      </w:tr>
      <w:tr w:rsidR="00687CFB" w:rsidRPr="00FA3EB3" w14:paraId="6B4E86DB" w14:textId="77777777" w:rsidTr="00FF330B">
        <w:trPr>
          <w:trHeight w:val="360"/>
        </w:trPr>
        <w:sdt>
          <w:sdtPr>
            <w:id w:val="2115246489"/>
            <w:placeholder>
              <w:docPart w:val="15FF40B3CB9B074B8FA8F3386CE56E77"/>
            </w:placeholder>
            <w:temporary/>
            <w:showingPlcHdr/>
            <w15:appearance w15:val="hidden"/>
          </w:sdtPr>
          <w:sdtContent>
            <w:tc>
              <w:tcPr>
                <w:tcW w:w="3119" w:type="dxa"/>
                <w:vAlign w:val="center"/>
              </w:tcPr>
              <w:p w14:paraId="5D0F700B" w14:textId="77777777" w:rsidR="00687CFB" w:rsidRPr="00FA3EB3" w:rsidRDefault="00232876" w:rsidP="00232876">
                <w:pPr>
                  <w:pStyle w:val="NoSpacing"/>
                </w:pPr>
                <w:r w:rsidRPr="00C7584F">
                  <w:rPr>
                    <w:b/>
                    <w:bCs/>
                    <w:lang w:val="en-GB" w:bidi="en-GB"/>
                  </w:rPr>
                  <w:t>Signature</w:t>
                </w:r>
              </w:p>
            </w:tc>
          </w:sdtContent>
        </w:sdt>
        <w:tc>
          <w:tcPr>
            <w:tcW w:w="3069" w:type="dxa"/>
            <w:shd w:val="clear" w:color="auto" w:fill="FFFFFF" w:themeFill="background1"/>
            <w:vAlign w:val="center"/>
          </w:tcPr>
          <w:p w14:paraId="5BEDA945" w14:textId="77777777" w:rsidR="00687CFB" w:rsidRDefault="00687CFB" w:rsidP="00232876">
            <w:pPr>
              <w:pStyle w:val="NoSpacing"/>
            </w:pPr>
          </w:p>
          <w:p w14:paraId="344A3395" w14:textId="77777777" w:rsidR="00E8395E" w:rsidRPr="00FA3EB3" w:rsidRDefault="00E8395E" w:rsidP="00232876">
            <w:pPr>
              <w:pStyle w:val="NoSpacing"/>
            </w:pPr>
          </w:p>
        </w:tc>
        <w:tc>
          <w:tcPr>
            <w:tcW w:w="270" w:type="dxa"/>
            <w:vAlign w:val="center"/>
          </w:tcPr>
          <w:p w14:paraId="1DA9AFF3" w14:textId="77777777" w:rsidR="00687CFB" w:rsidRPr="00FA3EB3" w:rsidRDefault="00687CFB" w:rsidP="00232876">
            <w:pPr>
              <w:pStyle w:val="NoSpacing"/>
            </w:pPr>
          </w:p>
        </w:tc>
        <w:sdt>
          <w:sdtPr>
            <w:id w:val="-1603715072"/>
            <w:placeholder>
              <w:docPart w:val="1D2DC6B0155D7B4EBD25C136455BDBA8"/>
            </w:placeholder>
            <w:temporary/>
            <w:showingPlcHdr/>
            <w15:appearance w15:val="hidden"/>
          </w:sdtPr>
          <w:sdtContent>
            <w:tc>
              <w:tcPr>
                <w:tcW w:w="810" w:type="dxa"/>
                <w:vAlign w:val="center"/>
              </w:tcPr>
              <w:p w14:paraId="11CFC86F" w14:textId="77777777" w:rsidR="00687CFB" w:rsidRPr="00FA3EB3" w:rsidRDefault="00232876" w:rsidP="00232876">
                <w:pPr>
                  <w:pStyle w:val="NoSpacing"/>
                </w:pPr>
                <w:r w:rsidRPr="00C7584F">
                  <w:rPr>
                    <w:b/>
                    <w:bCs/>
                    <w:lang w:val="en-GB" w:bidi="en-GB"/>
                  </w:rPr>
                  <w:t>Name</w:t>
                </w:r>
              </w:p>
            </w:tc>
          </w:sdtContent>
        </w:sdt>
        <w:tc>
          <w:tcPr>
            <w:tcW w:w="3486" w:type="dxa"/>
            <w:shd w:val="clear" w:color="auto" w:fill="FFFFFF" w:themeFill="background1"/>
            <w:vAlign w:val="center"/>
          </w:tcPr>
          <w:p w14:paraId="6B4904EA" w14:textId="77777777" w:rsidR="00687CFB" w:rsidRPr="00FA3EB3" w:rsidRDefault="00687CFB" w:rsidP="00232876">
            <w:pPr>
              <w:pStyle w:val="NoSpacing"/>
            </w:pPr>
          </w:p>
        </w:tc>
      </w:tr>
      <w:tr w:rsidR="00232876" w:rsidRPr="00FA3EB3" w14:paraId="12978832" w14:textId="77777777" w:rsidTr="00FF330B">
        <w:trPr>
          <w:trHeight w:val="360"/>
        </w:trPr>
        <w:tc>
          <w:tcPr>
            <w:tcW w:w="3119" w:type="dxa"/>
            <w:shd w:val="clear" w:color="auto" w:fill="auto"/>
          </w:tcPr>
          <w:p w14:paraId="3E987785" w14:textId="77777777" w:rsidR="00232876" w:rsidRPr="00FA3EB3" w:rsidRDefault="00232876" w:rsidP="00232876">
            <w:pPr>
              <w:pStyle w:val="NoSpacing"/>
            </w:pPr>
          </w:p>
        </w:tc>
        <w:sdt>
          <w:sdtPr>
            <w:id w:val="-1424941974"/>
            <w:placeholder>
              <w:docPart w:val="D8F30EC2C216AD4986FB71A278E218F6"/>
            </w:placeholder>
            <w:temporary/>
            <w:showingPlcHdr/>
            <w15:appearance w15:val="hidden"/>
          </w:sdtPr>
          <w:sdtContent>
            <w:tc>
              <w:tcPr>
                <w:tcW w:w="3069" w:type="dxa"/>
                <w:shd w:val="clear" w:color="auto" w:fill="auto"/>
              </w:tcPr>
              <w:p w14:paraId="7A2DFBCF" w14:textId="77777777" w:rsidR="00232876" w:rsidRPr="00FA3EB3" w:rsidRDefault="00232876" w:rsidP="00232876">
                <w:pPr>
                  <w:pStyle w:val="Field"/>
                </w:pPr>
                <w:r w:rsidRPr="00FA3EB3">
                  <w:rPr>
                    <w:lang w:val="en-GB" w:bidi="en-GB"/>
                  </w:rPr>
                  <w:t>Signature of the person submitting this form</w:t>
                </w:r>
              </w:p>
            </w:tc>
          </w:sdtContent>
        </w:sdt>
        <w:tc>
          <w:tcPr>
            <w:tcW w:w="270" w:type="dxa"/>
            <w:shd w:val="clear" w:color="auto" w:fill="auto"/>
          </w:tcPr>
          <w:p w14:paraId="512233E0" w14:textId="77777777" w:rsidR="00232876" w:rsidRPr="00FA3EB3" w:rsidRDefault="00232876" w:rsidP="00232876">
            <w:pPr>
              <w:pStyle w:val="NoSpacing"/>
            </w:pPr>
          </w:p>
        </w:tc>
        <w:tc>
          <w:tcPr>
            <w:tcW w:w="810" w:type="dxa"/>
            <w:shd w:val="clear" w:color="auto" w:fill="auto"/>
          </w:tcPr>
          <w:p w14:paraId="282D05FF" w14:textId="77777777" w:rsidR="00232876" w:rsidRPr="00FA3EB3" w:rsidRDefault="00232876" w:rsidP="00232876">
            <w:pPr>
              <w:pStyle w:val="NoSpacing"/>
            </w:pPr>
          </w:p>
        </w:tc>
        <w:sdt>
          <w:sdtPr>
            <w:id w:val="-1027253848"/>
            <w:placeholder>
              <w:docPart w:val="1103F7203F994043BD11AD72801D6028"/>
            </w:placeholder>
            <w:temporary/>
            <w:showingPlcHdr/>
            <w15:appearance w15:val="hidden"/>
          </w:sdtPr>
          <w:sdtContent>
            <w:tc>
              <w:tcPr>
                <w:tcW w:w="3486" w:type="dxa"/>
                <w:shd w:val="clear" w:color="auto" w:fill="auto"/>
              </w:tcPr>
              <w:p w14:paraId="624BD782" w14:textId="77777777" w:rsidR="00232876" w:rsidRPr="00FA3EB3" w:rsidRDefault="00232876" w:rsidP="00232876">
                <w:pPr>
                  <w:pStyle w:val="Field"/>
                </w:pPr>
                <w:r w:rsidRPr="00FA3EB3">
                  <w:rPr>
                    <w:lang w:val="en-GB" w:bidi="en-GB"/>
                  </w:rPr>
                  <w:t>Name of the person submitting this form (print)</w:t>
                </w:r>
              </w:p>
            </w:tc>
          </w:sdtContent>
        </w:sdt>
      </w:tr>
    </w:tbl>
    <w:p w14:paraId="5A50A434" w14:textId="643E051B" w:rsidR="00687CFB" w:rsidRPr="00FA3EB3" w:rsidRDefault="00687CFB"/>
    <w:tbl>
      <w:tblPr>
        <w:tblW w:w="4792" w:type="dxa"/>
        <w:tblLook w:val="0600" w:firstRow="0" w:lastRow="0" w:firstColumn="0" w:lastColumn="0" w:noHBand="1" w:noVBand="1"/>
      </w:tblPr>
      <w:tblGrid>
        <w:gridCol w:w="2160"/>
        <w:gridCol w:w="720"/>
        <w:gridCol w:w="236"/>
        <w:gridCol w:w="720"/>
        <w:gridCol w:w="236"/>
        <w:gridCol w:w="720"/>
      </w:tblGrid>
      <w:tr w:rsidR="00232876" w:rsidRPr="00FA3EB3" w14:paraId="0F98A205" w14:textId="77777777" w:rsidTr="00232876">
        <w:trPr>
          <w:trHeight w:val="360"/>
        </w:trPr>
        <w:sdt>
          <w:sdtPr>
            <w:id w:val="1220785300"/>
            <w:placeholder>
              <w:docPart w:val="22C36BFEBB33CA479A3D3A7B1DE2D69E"/>
            </w:placeholder>
            <w:temporary/>
            <w:showingPlcHdr/>
            <w15:appearance w15:val="hidden"/>
          </w:sdtPr>
          <w:sdtContent>
            <w:tc>
              <w:tcPr>
                <w:tcW w:w="2160" w:type="dxa"/>
                <w:vAlign w:val="center"/>
              </w:tcPr>
              <w:p w14:paraId="62B84803" w14:textId="77777777" w:rsidR="00232876" w:rsidRPr="00FA3EB3" w:rsidRDefault="00232876" w:rsidP="00232876">
                <w:pPr>
                  <w:pStyle w:val="NoSpacing"/>
                </w:pPr>
                <w:r w:rsidRPr="00FA3EB3">
                  <w:rPr>
                    <w:lang w:val="en-GB" w:bidi="en-GB"/>
                  </w:rPr>
                  <w:t>Date of signature</w:t>
                </w:r>
              </w:p>
            </w:tc>
          </w:sdtContent>
        </w:sdt>
        <w:tc>
          <w:tcPr>
            <w:tcW w:w="720" w:type="dxa"/>
            <w:shd w:val="clear" w:color="auto" w:fill="FFFFFF" w:themeFill="background1"/>
            <w:vAlign w:val="center"/>
          </w:tcPr>
          <w:p w14:paraId="52AF9539" w14:textId="77777777" w:rsidR="00232876" w:rsidRPr="00FA3EB3" w:rsidRDefault="00232876" w:rsidP="00232876">
            <w:pPr>
              <w:pStyle w:val="NoSpacing"/>
            </w:pPr>
          </w:p>
        </w:tc>
        <w:tc>
          <w:tcPr>
            <w:tcW w:w="236" w:type="dxa"/>
            <w:vAlign w:val="center"/>
          </w:tcPr>
          <w:p w14:paraId="34FC8865" w14:textId="77777777" w:rsidR="00232876" w:rsidRPr="00FA3EB3" w:rsidRDefault="00232876" w:rsidP="00232876">
            <w:pPr>
              <w:pStyle w:val="NoSpacing"/>
            </w:pPr>
          </w:p>
        </w:tc>
        <w:tc>
          <w:tcPr>
            <w:tcW w:w="720" w:type="dxa"/>
            <w:shd w:val="clear" w:color="auto" w:fill="FFFFFF" w:themeFill="background1"/>
            <w:vAlign w:val="center"/>
          </w:tcPr>
          <w:p w14:paraId="5709589E" w14:textId="77777777" w:rsidR="00232876" w:rsidRPr="00FA3EB3" w:rsidRDefault="00232876" w:rsidP="00232876">
            <w:pPr>
              <w:pStyle w:val="NoSpacing"/>
            </w:pPr>
          </w:p>
        </w:tc>
        <w:tc>
          <w:tcPr>
            <w:tcW w:w="236" w:type="dxa"/>
            <w:vAlign w:val="center"/>
          </w:tcPr>
          <w:p w14:paraId="1C997BA5" w14:textId="77777777" w:rsidR="00232876" w:rsidRPr="00FA3EB3" w:rsidRDefault="00232876" w:rsidP="00232876">
            <w:pPr>
              <w:pStyle w:val="NoSpacing"/>
            </w:pPr>
          </w:p>
        </w:tc>
        <w:tc>
          <w:tcPr>
            <w:tcW w:w="720" w:type="dxa"/>
            <w:shd w:val="clear" w:color="auto" w:fill="FFFFFF" w:themeFill="background1"/>
          </w:tcPr>
          <w:p w14:paraId="47291F0A" w14:textId="77777777" w:rsidR="00232876" w:rsidRPr="00FA3EB3" w:rsidRDefault="00232876" w:rsidP="00232876">
            <w:pPr>
              <w:pStyle w:val="NoSpacing"/>
            </w:pPr>
          </w:p>
        </w:tc>
      </w:tr>
      <w:tr w:rsidR="00232876" w:rsidRPr="00FA3EB3" w14:paraId="6CF401CA" w14:textId="77777777" w:rsidTr="00232876">
        <w:trPr>
          <w:trHeight w:val="360"/>
        </w:trPr>
        <w:tc>
          <w:tcPr>
            <w:tcW w:w="2160" w:type="dxa"/>
            <w:shd w:val="clear" w:color="auto" w:fill="auto"/>
          </w:tcPr>
          <w:p w14:paraId="6D8C560E" w14:textId="77777777" w:rsidR="00232876" w:rsidRPr="00FA3EB3" w:rsidRDefault="00232876" w:rsidP="00232876">
            <w:pPr>
              <w:pStyle w:val="Field"/>
            </w:pPr>
          </w:p>
        </w:tc>
        <w:sdt>
          <w:sdtPr>
            <w:id w:val="1445736183"/>
            <w:placeholder>
              <w:docPart w:val="1BD969F884C0C0418D6D001A8D11942B"/>
            </w:placeholder>
            <w:temporary/>
            <w:showingPlcHdr/>
            <w15:appearance w15:val="hidden"/>
          </w:sdtPr>
          <w:sdtContent>
            <w:tc>
              <w:tcPr>
                <w:tcW w:w="720" w:type="dxa"/>
                <w:shd w:val="clear" w:color="auto" w:fill="auto"/>
              </w:tcPr>
              <w:p w14:paraId="3BCE58CA" w14:textId="77777777" w:rsidR="00232876" w:rsidRPr="00FA3EB3" w:rsidRDefault="00232876" w:rsidP="00232876">
                <w:pPr>
                  <w:pStyle w:val="Field"/>
                </w:pPr>
                <w:r w:rsidRPr="00FA3EB3">
                  <w:rPr>
                    <w:lang w:val="en-GB" w:bidi="en-GB"/>
                  </w:rPr>
                  <w:t>MM</w:t>
                </w:r>
              </w:p>
            </w:tc>
          </w:sdtContent>
        </w:sdt>
        <w:tc>
          <w:tcPr>
            <w:tcW w:w="236" w:type="dxa"/>
            <w:shd w:val="clear" w:color="auto" w:fill="auto"/>
          </w:tcPr>
          <w:p w14:paraId="7631010A" w14:textId="77777777" w:rsidR="00232876" w:rsidRPr="00FA3EB3" w:rsidRDefault="00232876" w:rsidP="00232876">
            <w:pPr>
              <w:pStyle w:val="Field"/>
            </w:pPr>
          </w:p>
        </w:tc>
        <w:sdt>
          <w:sdtPr>
            <w:id w:val="-1419480618"/>
            <w:placeholder>
              <w:docPart w:val="3A2EE38FCCCF9548B55633FEA0D51B2A"/>
            </w:placeholder>
            <w:temporary/>
            <w:showingPlcHdr/>
            <w15:appearance w15:val="hidden"/>
          </w:sdtPr>
          <w:sdtContent>
            <w:tc>
              <w:tcPr>
                <w:tcW w:w="720" w:type="dxa"/>
                <w:shd w:val="clear" w:color="auto" w:fill="auto"/>
              </w:tcPr>
              <w:p w14:paraId="5101DDA9" w14:textId="77777777" w:rsidR="00232876" w:rsidRPr="00FA3EB3" w:rsidRDefault="00232876" w:rsidP="00232876">
                <w:pPr>
                  <w:pStyle w:val="Field"/>
                </w:pPr>
                <w:r w:rsidRPr="00FA3EB3">
                  <w:rPr>
                    <w:lang w:val="en-GB" w:bidi="en-GB"/>
                  </w:rPr>
                  <w:t>DD</w:t>
                </w:r>
              </w:p>
            </w:tc>
          </w:sdtContent>
        </w:sdt>
        <w:tc>
          <w:tcPr>
            <w:tcW w:w="236" w:type="dxa"/>
            <w:shd w:val="clear" w:color="auto" w:fill="auto"/>
          </w:tcPr>
          <w:p w14:paraId="4FA16E24" w14:textId="77777777" w:rsidR="00232876" w:rsidRPr="00FA3EB3" w:rsidRDefault="00232876" w:rsidP="00232876">
            <w:pPr>
              <w:pStyle w:val="Field"/>
            </w:pPr>
          </w:p>
        </w:tc>
        <w:sdt>
          <w:sdtPr>
            <w:id w:val="138628743"/>
            <w:placeholder>
              <w:docPart w:val="D89E402506A8F34194B712F3994684EA"/>
            </w:placeholder>
            <w:temporary/>
            <w:showingPlcHdr/>
            <w15:appearance w15:val="hidden"/>
          </w:sdtPr>
          <w:sdtContent>
            <w:tc>
              <w:tcPr>
                <w:tcW w:w="720" w:type="dxa"/>
                <w:shd w:val="clear" w:color="auto" w:fill="auto"/>
              </w:tcPr>
              <w:p w14:paraId="7F0B3B6F" w14:textId="77777777" w:rsidR="00232876" w:rsidRPr="00FA3EB3" w:rsidRDefault="00232876" w:rsidP="00232876">
                <w:pPr>
                  <w:pStyle w:val="Field"/>
                </w:pPr>
                <w:r w:rsidRPr="00FA3EB3">
                  <w:rPr>
                    <w:lang w:val="en-GB" w:bidi="en-GB"/>
                  </w:rPr>
                  <w:t>YY</w:t>
                </w:r>
              </w:p>
            </w:tc>
          </w:sdtContent>
        </w:sdt>
      </w:tr>
    </w:tbl>
    <w:p w14:paraId="2154C211" w14:textId="6C6162A8" w:rsidR="00F310CD" w:rsidRDefault="00F310CD" w:rsidP="00FD35A6"/>
    <w:p w14:paraId="14B3B563" w14:textId="77777777" w:rsidR="00F310CD" w:rsidRDefault="00F310CD" w:rsidP="00FD35A6"/>
    <w:p w14:paraId="342B5B2A" w14:textId="1B0C6EB1" w:rsidR="00F310CD" w:rsidRPr="00F310CD" w:rsidRDefault="00F310CD" w:rsidP="00FD35A6">
      <w:pPr>
        <w:rPr>
          <w:b/>
          <w:bCs/>
        </w:rPr>
      </w:pPr>
      <w:r>
        <w:rPr>
          <w:noProof/>
        </w:rPr>
        <w:drawing>
          <wp:anchor distT="0" distB="0" distL="114300" distR="114300" simplePos="0" relativeHeight="251660288" behindDoc="1" locked="0" layoutInCell="1" allowOverlap="1" wp14:anchorId="346118F5" wp14:editId="35C562BD">
            <wp:simplePos x="0" y="0"/>
            <wp:positionH relativeFrom="column">
              <wp:posOffset>411480</wp:posOffset>
            </wp:positionH>
            <wp:positionV relativeFrom="paragraph">
              <wp:posOffset>298450</wp:posOffset>
            </wp:positionV>
            <wp:extent cx="1245235" cy="1245235"/>
            <wp:effectExtent l="0" t="0" r="0" b="0"/>
            <wp:wrapNone/>
            <wp:docPr id="547281184" name="Picture 3"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1184" name="Picture 3" descr="A blue circle with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5235" cy="124523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7215" behindDoc="1" locked="0" layoutInCell="1" allowOverlap="1" wp14:anchorId="0A53AC9D" wp14:editId="4661ECC7">
            <wp:simplePos x="0" y="0"/>
            <wp:positionH relativeFrom="column">
              <wp:posOffset>2828925</wp:posOffset>
            </wp:positionH>
            <wp:positionV relativeFrom="paragraph">
              <wp:posOffset>241300</wp:posOffset>
            </wp:positionV>
            <wp:extent cx="2814955" cy="1407160"/>
            <wp:effectExtent l="0" t="0" r="4445" b="2540"/>
            <wp:wrapNone/>
            <wp:docPr id="1058636807"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36807" name="Picture 5" descr="A black and white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4955" cy="1407160"/>
                    </a:xfrm>
                    <a:prstGeom prst="rect">
                      <a:avLst/>
                    </a:prstGeom>
                  </pic:spPr>
                </pic:pic>
              </a:graphicData>
            </a:graphic>
            <wp14:sizeRelH relativeFrom="page">
              <wp14:pctWidth>0</wp14:pctWidth>
            </wp14:sizeRelH>
            <wp14:sizeRelV relativeFrom="page">
              <wp14:pctHeight>0</wp14:pctHeight>
            </wp14:sizeRelV>
          </wp:anchor>
        </w:drawing>
      </w:r>
      <w:r w:rsidRPr="00E8395E">
        <w:rPr>
          <w:noProof/>
          <w:sz w:val="40"/>
          <w:szCs w:val="40"/>
        </w:rPr>
        <w:drawing>
          <wp:anchor distT="0" distB="0" distL="114300" distR="114300" simplePos="0" relativeHeight="251663360" behindDoc="1" locked="0" layoutInCell="1" allowOverlap="1" wp14:anchorId="73911877" wp14:editId="73C42239">
            <wp:simplePos x="0" y="0"/>
            <wp:positionH relativeFrom="column">
              <wp:posOffset>5063155</wp:posOffset>
            </wp:positionH>
            <wp:positionV relativeFrom="paragraph">
              <wp:posOffset>235585</wp:posOffset>
            </wp:positionV>
            <wp:extent cx="1491915" cy="1491915"/>
            <wp:effectExtent l="0" t="0" r="0" b="0"/>
            <wp:wrapNone/>
            <wp:docPr id="352176750" name="Picture 352176750" descr="A cartoon of a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95684" name="Picture 1" descr="A cartoon of a messag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1915" cy="1491915"/>
                    </a:xfrm>
                    <a:prstGeom prst="rect">
                      <a:avLst/>
                    </a:prstGeom>
                  </pic:spPr>
                </pic:pic>
              </a:graphicData>
            </a:graphic>
            <wp14:sizeRelH relativeFrom="page">
              <wp14:pctWidth>0</wp14:pctWidth>
            </wp14:sizeRelH>
            <wp14:sizeRelV relativeFrom="page">
              <wp14:pctHeight>0</wp14:pctHeight>
            </wp14:sizeRelV>
          </wp:anchor>
        </w:drawing>
      </w:r>
      <w:r w:rsidRPr="00F310CD">
        <w:rPr>
          <w:b/>
          <w:bCs/>
        </w:rPr>
        <w:t>In Partnership with</w:t>
      </w:r>
    </w:p>
    <w:p w14:paraId="2D251C1D" w14:textId="4D3169DC" w:rsidR="00F310CD" w:rsidRPr="00FA3EB3" w:rsidRDefault="00F310CD" w:rsidP="00FD35A6">
      <w:r>
        <w:rPr>
          <w:b/>
          <w:bCs/>
          <w:noProof/>
        </w:rPr>
        <w:drawing>
          <wp:anchor distT="0" distB="0" distL="114300" distR="114300" simplePos="0" relativeHeight="251661312" behindDoc="1" locked="0" layoutInCell="1" allowOverlap="1" wp14:anchorId="05E99518" wp14:editId="3DF82585">
            <wp:simplePos x="0" y="0"/>
            <wp:positionH relativeFrom="column">
              <wp:posOffset>1830370</wp:posOffset>
            </wp:positionH>
            <wp:positionV relativeFrom="paragraph">
              <wp:posOffset>86995</wp:posOffset>
            </wp:positionV>
            <wp:extent cx="1523791" cy="1196176"/>
            <wp:effectExtent l="0" t="0" r="635" b="0"/>
            <wp:wrapNone/>
            <wp:docPr id="1330283100" name="Picture 4" descr="A colorful flower desig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83100" name="Picture 4" descr="A colorful flower design on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3791" cy="1196176"/>
                    </a:xfrm>
                    <a:prstGeom prst="rect">
                      <a:avLst/>
                    </a:prstGeom>
                  </pic:spPr>
                </pic:pic>
              </a:graphicData>
            </a:graphic>
            <wp14:sizeRelH relativeFrom="page">
              <wp14:pctWidth>0</wp14:pctWidth>
            </wp14:sizeRelH>
            <wp14:sizeRelV relativeFrom="page">
              <wp14:pctHeight>0</wp14:pctHeight>
            </wp14:sizeRelV>
          </wp:anchor>
        </w:drawing>
      </w:r>
    </w:p>
    <w:sectPr w:rsidR="00F310CD" w:rsidRPr="00FA3EB3" w:rsidSect="008C5BB3">
      <w:headerReference w:type="default" r:id="rId16"/>
      <w:pgSz w:w="11906" w:h="16838" w:code="9"/>
      <w:pgMar w:top="864" w:right="576" w:bottom="720" w:left="576" w:header="864"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E7B1" w14:textId="77777777" w:rsidR="00AC77D1" w:rsidRDefault="00AC77D1" w:rsidP="001A0130">
      <w:pPr>
        <w:spacing w:after="0" w:line="240" w:lineRule="auto"/>
      </w:pPr>
      <w:r>
        <w:separator/>
      </w:r>
    </w:p>
  </w:endnote>
  <w:endnote w:type="continuationSeparator" w:id="0">
    <w:p w14:paraId="10684801" w14:textId="77777777" w:rsidR="00AC77D1" w:rsidRDefault="00AC77D1" w:rsidP="001A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3A99" w14:textId="77777777" w:rsidR="00AC77D1" w:rsidRDefault="00AC77D1" w:rsidP="001A0130">
      <w:pPr>
        <w:spacing w:after="0" w:line="240" w:lineRule="auto"/>
      </w:pPr>
      <w:r>
        <w:separator/>
      </w:r>
    </w:p>
  </w:footnote>
  <w:footnote w:type="continuationSeparator" w:id="0">
    <w:p w14:paraId="5EC8CDA1" w14:textId="77777777" w:rsidR="00AC77D1" w:rsidRDefault="00AC77D1" w:rsidP="001A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1E4B" w14:textId="515E483C" w:rsidR="001A0130" w:rsidRDefault="001A0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3486CCC"/>
    <w:lvl w:ilvl="0">
      <w:start w:val="1"/>
      <w:numFmt w:val="decimal"/>
      <w:lvlText w:val="%1."/>
      <w:lvlJc w:val="left"/>
      <w:pPr>
        <w:tabs>
          <w:tab w:val="num" w:pos="360"/>
        </w:tabs>
        <w:ind w:left="360" w:hanging="360"/>
      </w:pPr>
    </w:lvl>
  </w:abstractNum>
  <w:abstractNum w:abstractNumId="1" w15:restartNumberingAfterBreak="0">
    <w:nsid w:val="797C6AFB"/>
    <w:multiLevelType w:val="hybridMultilevel"/>
    <w:tmpl w:val="26E6C440"/>
    <w:lvl w:ilvl="0" w:tplc="79120B62">
      <w:start w:val="1"/>
      <w:numFmt w:val="decimal"/>
      <w:pStyle w:val="ListNumber"/>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16cid:durableId="1661885040">
    <w:abstractNumId w:val="1"/>
  </w:num>
  <w:num w:numId="2" w16cid:durableId="70189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aa1AFmRMl0sAAAA"/>
  </w:docVars>
  <w:rsids>
    <w:rsidRoot w:val="00BF07AB"/>
    <w:rsid w:val="001A0130"/>
    <w:rsid w:val="00232876"/>
    <w:rsid w:val="00267116"/>
    <w:rsid w:val="002F58E0"/>
    <w:rsid w:val="00355DEE"/>
    <w:rsid w:val="003B49EC"/>
    <w:rsid w:val="003D55FB"/>
    <w:rsid w:val="00402433"/>
    <w:rsid w:val="004B47A9"/>
    <w:rsid w:val="004F0368"/>
    <w:rsid w:val="005A20B8"/>
    <w:rsid w:val="005E6FA8"/>
    <w:rsid w:val="0062529A"/>
    <w:rsid w:val="006662D2"/>
    <w:rsid w:val="00687CFB"/>
    <w:rsid w:val="00696B6E"/>
    <w:rsid w:val="006A5F0E"/>
    <w:rsid w:val="006C28FD"/>
    <w:rsid w:val="00762C4D"/>
    <w:rsid w:val="007718C6"/>
    <w:rsid w:val="008045C5"/>
    <w:rsid w:val="00835F7E"/>
    <w:rsid w:val="00866BB6"/>
    <w:rsid w:val="00872D54"/>
    <w:rsid w:val="008C5BB3"/>
    <w:rsid w:val="00963483"/>
    <w:rsid w:val="009D6C2D"/>
    <w:rsid w:val="009E70CA"/>
    <w:rsid w:val="00AC77D1"/>
    <w:rsid w:val="00BA27D2"/>
    <w:rsid w:val="00BA66C3"/>
    <w:rsid w:val="00BF07AB"/>
    <w:rsid w:val="00C7584F"/>
    <w:rsid w:val="00CB16D2"/>
    <w:rsid w:val="00CB1945"/>
    <w:rsid w:val="00CD05DC"/>
    <w:rsid w:val="00CD5B0D"/>
    <w:rsid w:val="00DB3723"/>
    <w:rsid w:val="00DC1831"/>
    <w:rsid w:val="00E24175"/>
    <w:rsid w:val="00E3286D"/>
    <w:rsid w:val="00E413DD"/>
    <w:rsid w:val="00E8395E"/>
    <w:rsid w:val="00F1091A"/>
    <w:rsid w:val="00F310CD"/>
    <w:rsid w:val="00F40180"/>
    <w:rsid w:val="00F53FDC"/>
    <w:rsid w:val="00FA3EB3"/>
    <w:rsid w:val="00FD35A6"/>
    <w:rsid w:val="00FF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612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5A6"/>
  </w:style>
  <w:style w:type="paragraph" w:styleId="Heading1">
    <w:name w:val="heading 1"/>
    <w:basedOn w:val="Normal"/>
    <w:next w:val="Normal"/>
    <w:link w:val="Heading1Char"/>
    <w:uiPriority w:val="9"/>
    <w:qFormat/>
    <w:rsid w:val="00F53FDC"/>
    <w:pPr>
      <w:keepNext/>
      <w:keepLines/>
      <w:spacing w:before="240" w:after="0"/>
      <w:outlineLvl w:val="0"/>
    </w:pPr>
    <w:rPr>
      <w:rFonts w:asciiTheme="majorHAnsi" w:eastAsiaTheme="majorEastAsia" w:hAnsiTheme="majorHAnsi" w:cstheme="majorBidi"/>
      <w:b/>
      <w:color w:val="1F497D"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A0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6D2"/>
  </w:style>
  <w:style w:type="paragraph" w:styleId="Footer">
    <w:name w:val="footer"/>
    <w:basedOn w:val="Normal"/>
    <w:link w:val="FooterChar"/>
    <w:uiPriority w:val="99"/>
    <w:semiHidden/>
    <w:rsid w:val="001A01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16D2"/>
  </w:style>
  <w:style w:type="paragraph" w:styleId="NormalWeb">
    <w:name w:val="Normal (Web)"/>
    <w:basedOn w:val="Normal"/>
    <w:uiPriority w:val="99"/>
    <w:semiHidden/>
    <w:rsid w:val="001A013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semiHidden/>
    <w:qFormat/>
    <w:rsid w:val="001A0130"/>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rsid w:val="00E32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Web"/>
    <w:next w:val="Normal"/>
    <w:link w:val="TitleChar"/>
    <w:uiPriority w:val="10"/>
    <w:qFormat/>
    <w:rsid w:val="00E3286D"/>
    <w:pPr>
      <w:spacing w:before="0" w:beforeAutospacing="0" w:after="0" w:afterAutospacing="0" w:line="560" w:lineRule="exact"/>
    </w:pPr>
    <w:rPr>
      <w:rFonts w:ascii="Constantia" w:eastAsia="Times New Roman" w:hAnsi="Constantia"/>
      <w:b/>
      <w:bCs/>
      <w:color w:val="FFFFFF"/>
      <w:sz w:val="60"/>
      <w:szCs w:val="60"/>
    </w:rPr>
  </w:style>
  <w:style w:type="character" w:customStyle="1" w:styleId="TitleChar">
    <w:name w:val="Title Char"/>
    <w:basedOn w:val="DefaultParagraphFont"/>
    <w:link w:val="Title"/>
    <w:uiPriority w:val="10"/>
    <w:rsid w:val="00E3286D"/>
    <w:rPr>
      <w:rFonts w:ascii="Constantia" w:eastAsia="Times New Roman" w:hAnsi="Constantia" w:cs="Times New Roman"/>
      <w:b/>
      <w:bCs/>
      <w:color w:val="FFFFFF"/>
      <w:sz w:val="60"/>
      <w:szCs w:val="60"/>
    </w:rPr>
  </w:style>
  <w:style w:type="character" w:styleId="PlaceholderText">
    <w:name w:val="Placeholder Text"/>
    <w:basedOn w:val="DefaultParagraphFont"/>
    <w:uiPriority w:val="99"/>
    <w:semiHidden/>
    <w:rsid w:val="00E3286D"/>
    <w:rPr>
      <w:color w:val="808080"/>
    </w:rPr>
  </w:style>
  <w:style w:type="paragraph" w:styleId="ListNumber">
    <w:name w:val="List Number"/>
    <w:basedOn w:val="Normal"/>
    <w:uiPriority w:val="99"/>
    <w:rsid w:val="004F0368"/>
    <w:pPr>
      <w:numPr>
        <w:numId w:val="1"/>
      </w:numPr>
    </w:pPr>
    <w:rPr>
      <w:sz w:val="18"/>
      <w:lang w:val="en-ZA"/>
    </w:rPr>
  </w:style>
  <w:style w:type="character" w:styleId="Emphasis">
    <w:name w:val="Emphasis"/>
    <w:basedOn w:val="DefaultParagraphFont"/>
    <w:uiPriority w:val="20"/>
    <w:qFormat/>
    <w:rsid w:val="00FA3EB3"/>
    <w:rPr>
      <w:rFonts w:asciiTheme="minorHAnsi" w:hAnsiTheme="minorHAnsi"/>
      <w:b w:val="0"/>
      <w:i w:val="0"/>
      <w:iCs/>
      <w:caps w:val="0"/>
      <w:smallCaps w:val="0"/>
    </w:rPr>
  </w:style>
  <w:style w:type="paragraph" w:customStyle="1" w:styleId="Field">
    <w:name w:val="Field"/>
    <w:basedOn w:val="Normal"/>
    <w:qFormat/>
    <w:rsid w:val="00232876"/>
    <w:pPr>
      <w:spacing w:after="0" w:line="216" w:lineRule="auto"/>
    </w:pPr>
    <w:rPr>
      <w:i/>
      <w:sz w:val="16"/>
    </w:rPr>
  </w:style>
  <w:style w:type="paragraph" w:styleId="Signature">
    <w:name w:val="Signature"/>
    <w:basedOn w:val="Normal"/>
    <w:link w:val="SignatureChar"/>
    <w:uiPriority w:val="99"/>
    <w:rsid w:val="00CB16D2"/>
    <w:pPr>
      <w:spacing w:after="0" w:line="240" w:lineRule="auto"/>
      <w:ind w:left="4320"/>
      <w:jc w:val="right"/>
    </w:pPr>
    <w:rPr>
      <w:sz w:val="18"/>
    </w:rPr>
  </w:style>
  <w:style w:type="character" w:customStyle="1" w:styleId="SignatureChar">
    <w:name w:val="Signature Char"/>
    <w:basedOn w:val="DefaultParagraphFont"/>
    <w:link w:val="Signature"/>
    <w:uiPriority w:val="99"/>
    <w:rsid w:val="00CB16D2"/>
    <w:rPr>
      <w:sz w:val="18"/>
    </w:rPr>
  </w:style>
  <w:style w:type="paragraph" w:styleId="NoSpacing">
    <w:name w:val="No Spacing"/>
    <w:uiPriority w:val="1"/>
    <w:qFormat/>
    <w:rsid w:val="00696B6E"/>
    <w:pPr>
      <w:spacing w:after="0" w:line="240" w:lineRule="auto"/>
    </w:pPr>
  </w:style>
  <w:style w:type="character" w:customStyle="1" w:styleId="Heading1Char">
    <w:name w:val="Heading 1 Char"/>
    <w:basedOn w:val="DefaultParagraphFont"/>
    <w:link w:val="Heading1"/>
    <w:uiPriority w:val="9"/>
    <w:rsid w:val="00F53FDC"/>
    <w:rPr>
      <w:rFonts w:asciiTheme="majorHAnsi" w:eastAsiaTheme="majorEastAsia" w:hAnsiTheme="majorHAnsi" w:cstheme="majorBidi"/>
      <w:b/>
      <w:color w:val="1F497D" w:themeColor="text2"/>
      <w:sz w:val="32"/>
      <w:szCs w:val="32"/>
    </w:rPr>
  </w:style>
  <w:style w:type="paragraph" w:customStyle="1" w:styleId="Labels">
    <w:name w:val="Labels"/>
    <w:basedOn w:val="Normal"/>
    <w:qFormat/>
    <w:rsid w:val="00FD35A6"/>
    <w:pPr>
      <w:spacing w:after="0"/>
    </w:pPr>
    <w:rPr>
      <w:sz w:val="18"/>
    </w:rPr>
  </w:style>
  <w:style w:type="table" w:customStyle="1" w:styleId="Officehours">
    <w:name w:val="Office hours"/>
    <w:basedOn w:val="TableNormal"/>
    <w:uiPriority w:val="99"/>
    <w:rsid w:val="00FD35A6"/>
    <w:pPr>
      <w:spacing w:after="0" w:line="240" w:lineRule="auto"/>
    </w:pPr>
    <w:tblPr>
      <w:tblCellMar>
        <w:left w:w="216" w:type="dxa"/>
        <w:right w:w="216" w:type="dxa"/>
      </w:tblCellMar>
    </w:tblPr>
    <w:tcPr>
      <w:vAlign w:val="bottom"/>
    </w:tcPr>
    <w:tblStylePr w:type="firstRow">
      <w:pPr>
        <w:jc w:val="center"/>
      </w:pPr>
      <w:rPr>
        <w:b/>
      </w:rPr>
      <w:tblPr/>
      <w:tcPr>
        <w:vAlign w:val="top"/>
      </w:tcPr>
    </w:tblStylePr>
  </w:style>
  <w:style w:type="paragraph" w:styleId="BalloonText">
    <w:name w:val="Balloon Text"/>
    <w:basedOn w:val="Normal"/>
    <w:link w:val="BalloonTextChar"/>
    <w:uiPriority w:val="99"/>
    <w:semiHidden/>
    <w:unhideWhenUsed/>
    <w:rsid w:val="006252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2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thanevans/Library/Containers/com.microsoft.Word/Data/Library/Application%20Support/Microsoft/Office/16.0/DTS/Search/%7bAA553A9D-B681-2B4F-B3FA-4EE7FA4B34B5%7dtf2276275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218C672807E045803D930616D69A6B"/>
        <w:category>
          <w:name w:val="General"/>
          <w:gallery w:val="placeholder"/>
        </w:category>
        <w:types>
          <w:type w:val="bbPlcHdr"/>
        </w:types>
        <w:behaviors>
          <w:behavior w:val="content"/>
        </w:behaviors>
        <w:guid w:val="{7C01DA98-8969-2F48-AF0D-453B2236D7E1}"/>
      </w:docPartPr>
      <w:docPartBody>
        <w:p w:rsidR="00000000" w:rsidRDefault="00000000">
          <w:pPr>
            <w:pStyle w:val="3F218C672807E045803D930616D69A6B"/>
          </w:pPr>
          <w:r w:rsidRPr="00FA3EB3">
            <w:rPr>
              <w:lang w:bidi="en-GB"/>
            </w:rPr>
            <w:t>Telephone</w:t>
          </w:r>
        </w:p>
      </w:docPartBody>
    </w:docPart>
    <w:docPart>
      <w:docPartPr>
        <w:name w:val="15FF40B3CB9B074B8FA8F3386CE56E77"/>
        <w:category>
          <w:name w:val="General"/>
          <w:gallery w:val="placeholder"/>
        </w:category>
        <w:types>
          <w:type w:val="bbPlcHdr"/>
        </w:types>
        <w:behaviors>
          <w:behavior w:val="content"/>
        </w:behaviors>
        <w:guid w:val="{266427B7-059A-C040-BB9D-6239F196DFE3}"/>
      </w:docPartPr>
      <w:docPartBody>
        <w:p w:rsidR="00000000" w:rsidRDefault="00000000">
          <w:pPr>
            <w:pStyle w:val="15FF40B3CB9B074B8FA8F3386CE56E77"/>
          </w:pPr>
          <w:r w:rsidRPr="00FA3EB3">
            <w:rPr>
              <w:lang w:bidi="en-GB"/>
            </w:rPr>
            <w:t>Signature</w:t>
          </w:r>
        </w:p>
      </w:docPartBody>
    </w:docPart>
    <w:docPart>
      <w:docPartPr>
        <w:name w:val="1D2DC6B0155D7B4EBD25C136455BDBA8"/>
        <w:category>
          <w:name w:val="General"/>
          <w:gallery w:val="placeholder"/>
        </w:category>
        <w:types>
          <w:type w:val="bbPlcHdr"/>
        </w:types>
        <w:behaviors>
          <w:behavior w:val="content"/>
        </w:behaviors>
        <w:guid w:val="{DD2235F8-9A9E-2C4E-AEAC-E703DFD0BB85}"/>
      </w:docPartPr>
      <w:docPartBody>
        <w:p w:rsidR="00000000" w:rsidRDefault="00000000">
          <w:pPr>
            <w:pStyle w:val="1D2DC6B0155D7B4EBD25C136455BDBA8"/>
          </w:pPr>
          <w:r w:rsidRPr="00FA3EB3">
            <w:rPr>
              <w:lang w:bidi="en-GB"/>
            </w:rPr>
            <w:t>Name</w:t>
          </w:r>
        </w:p>
      </w:docPartBody>
    </w:docPart>
    <w:docPart>
      <w:docPartPr>
        <w:name w:val="D8F30EC2C216AD4986FB71A278E218F6"/>
        <w:category>
          <w:name w:val="General"/>
          <w:gallery w:val="placeholder"/>
        </w:category>
        <w:types>
          <w:type w:val="bbPlcHdr"/>
        </w:types>
        <w:behaviors>
          <w:behavior w:val="content"/>
        </w:behaviors>
        <w:guid w:val="{B168105F-B2A1-5A49-818A-BDCB4170AFD9}"/>
      </w:docPartPr>
      <w:docPartBody>
        <w:p w:rsidR="00000000" w:rsidRDefault="00000000">
          <w:pPr>
            <w:pStyle w:val="D8F30EC2C216AD4986FB71A278E218F6"/>
          </w:pPr>
          <w:r w:rsidRPr="00FA3EB3">
            <w:rPr>
              <w:lang w:bidi="en-GB"/>
            </w:rPr>
            <w:t>Signature of the person submitting this form</w:t>
          </w:r>
        </w:p>
      </w:docPartBody>
    </w:docPart>
    <w:docPart>
      <w:docPartPr>
        <w:name w:val="1103F7203F994043BD11AD72801D6028"/>
        <w:category>
          <w:name w:val="General"/>
          <w:gallery w:val="placeholder"/>
        </w:category>
        <w:types>
          <w:type w:val="bbPlcHdr"/>
        </w:types>
        <w:behaviors>
          <w:behavior w:val="content"/>
        </w:behaviors>
        <w:guid w:val="{955EAF06-02F7-8E48-9CF7-B2C61BDC3F02}"/>
      </w:docPartPr>
      <w:docPartBody>
        <w:p w:rsidR="00000000" w:rsidRDefault="00000000">
          <w:pPr>
            <w:pStyle w:val="1103F7203F994043BD11AD72801D6028"/>
          </w:pPr>
          <w:r w:rsidRPr="00FA3EB3">
            <w:rPr>
              <w:lang w:bidi="en-GB"/>
            </w:rPr>
            <w:t>Name of the person submitting this form (print)</w:t>
          </w:r>
        </w:p>
      </w:docPartBody>
    </w:docPart>
    <w:docPart>
      <w:docPartPr>
        <w:name w:val="22C36BFEBB33CA479A3D3A7B1DE2D69E"/>
        <w:category>
          <w:name w:val="General"/>
          <w:gallery w:val="placeholder"/>
        </w:category>
        <w:types>
          <w:type w:val="bbPlcHdr"/>
        </w:types>
        <w:behaviors>
          <w:behavior w:val="content"/>
        </w:behaviors>
        <w:guid w:val="{C62E6529-314B-8944-AE8D-5334D8D135A5}"/>
      </w:docPartPr>
      <w:docPartBody>
        <w:p w:rsidR="00000000" w:rsidRDefault="00000000">
          <w:pPr>
            <w:pStyle w:val="22C36BFEBB33CA479A3D3A7B1DE2D69E"/>
          </w:pPr>
          <w:r w:rsidRPr="00FA3EB3">
            <w:rPr>
              <w:lang w:bidi="en-GB"/>
            </w:rPr>
            <w:t>Date of signature</w:t>
          </w:r>
        </w:p>
      </w:docPartBody>
    </w:docPart>
    <w:docPart>
      <w:docPartPr>
        <w:name w:val="1BD969F884C0C0418D6D001A8D11942B"/>
        <w:category>
          <w:name w:val="General"/>
          <w:gallery w:val="placeholder"/>
        </w:category>
        <w:types>
          <w:type w:val="bbPlcHdr"/>
        </w:types>
        <w:behaviors>
          <w:behavior w:val="content"/>
        </w:behaviors>
        <w:guid w:val="{405152EE-8BC4-A641-BFCE-5F7A33BDD1D5}"/>
      </w:docPartPr>
      <w:docPartBody>
        <w:p w:rsidR="00000000" w:rsidRDefault="00000000">
          <w:pPr>
            <w:pStyle w:val="1BD969F884C0C0418D6D001A8D11942B"/>
          </w:pPr>
          <w:r w:rsidRPr="00FA3EB3">
            <w:rPr>
              <w:lang w:bidi="en-GB"/>
            </w:rPr>
            <w:t>MM</w:t>
          </w:r>
        </w:p>
      </w:docPartBody>
    </w:docPart>
    <w:docPart>
      <w:docPartPr>
        <w:name w:val="3A2EE38FCCCF9548B55633FEA0D51B2A"/>
        <w:category>
          <w:name w:val="General"/>
          <w:gallery w:val="placeholder"/>
        </w:category>
        <w:types>
          <w:type w:val="bbPlcHdr"/>
        </w:types>
        <w:behaviors>
          <w:behavior w:val="content"/>
        </w:behaviors>
        <w:guid w:val="{983EE36C-9C79-D646-8D5F-657A72F49EFB}"/>
      </w:docPartPr>
      <w:docPartBody>
        <w:p w:rsidR="00000000" w:rsidRDefault="00000000">
          <w:pPr>
            <w:pStyle w:val="3A2EE38FCCCF9548B55633FEA0D51B2A"/>
          </w:pPr>
          <w:r w:rsidRPr="00FA3EB3">
            <w:rPr>
              <w:lang w:bidi="en-GB"/>
            </w:rPr>
            <w:t>DD</w:t>
          </w:r>
        </w:p>
      </w:docPartBody>
    </w:docPart>
    <w:docPart>
      <w:docPartPr>
        <w:name w:val="D89E402506A8F34194B712F3994684EA"/>
        <w:category>
          <w:name w:val="General"/>
          <w:gallery w:val="placeholder"/>
        </w:category>
        <w:types>
          <w:type w:val="bbPlcHdr"/>
        </w:types>
        <w:behaviors>
          <w:behavior w:val="content"/>
        </w:behaviors>
        <w:guid w:val="{A7CFC04E-8403-9C4C-A07F-7D243C6CC284}"/>
      </w:docPartPr>
      <w:docPartBody>
        <w:p w:rsidR="00000000" w:rsidRDefault="00000000">
          <w:pPr>
            <w:pStyle w:val="D89E402506A8F34194B712F3994684EA"/>
          </w:pPr>
          <w:r w:rsidRPr="00FA3EB3">
            <w:rPr>
              <w:lang w:bidi="en-GB"/>
            </w:rPr>
            <w:t>YY</w:t>
          </w:r>
        </w:p>
      </w:docPartBody>
    </w:docPart>
    <w:docPart>
      <w:docPartPr>
        <w:name w:val="876D6689B70F2E45B74B4D48E56F1807"/>
        <w:category>
          <w:name w:val="General"/>
          <w:gallery w:val="placeholder"/>
        </w:category>
        <w:types>
          <w:type w:val="bbPlcHdr"/>
        </w:types>
        <w:behaviors>
          <w:behavior w:val="content"/>
        </w:behaviors>
        <w:guid w:val="{D496B89D-1F26-A64C-9549-B2A587FBAF31}"/>
      </w:docPartPr>
      <w:docPartBody>
        <w:p w:rsidR="00000000" w:rsidRDefault="00A37E52" w:rsidP="00A37E52">
          <w:pPr>
            <w:pStyle w:val="876D6689B70F2E45B74B4D48E56F1807"/>
          </w:pPr>
          <w:r w:rsidRPr="00FA3EB3">
            <w:rPr>
              <w:lang w:bidi="en-GB"/>
            </w:rPr>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52"/>
    <w:rsid w:val="009E6FDB"/>
    <w:rsid w:val="00A37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A8F2F13A2A6419E135A6A21346E57">
    <w:name w:val="C3DA8F2F13A2A6419E135A6A21346E57"/>
  </w:style>
  <w:style w:type="paragraph" w:customStyle="1" w:styleId="A4674DCA8071654B82673E325CF38599">
    <w:name w:val="A4674DCA8071654B82673E325CF38599"/>
  </w:style>
  <w:style w:type="paragraph" w:customStyle="1" w:styleId="E911A54E525E4F478DFF320D5DE1C9A3">
    <w:name w:val="E911A54E525E4F478DFF320D5DE1C9A3"/>
  </w:style>
  <w:style w:type="paragraph" w:customStyle="1" w:styleId="86FE0D47F061A140A5A262341B60B953">
    <w:name w:val="86FE0D47F061A140A5A262341B60B953"/>
  </w:style>
  <w:style w:type="paragraph" w:customStyle="1" w:styleId="45C5AEA649AE4549BA56047C5B2629A8">
    <w:name w:val="45C5AEA649AE4549BA56047C5B2629A8"/>
  </w:style>
  <w:style w:type="paragraph" w:customStyle="1" w:styleId="Labels">
    <w:name w:val="Labels"/>
    <w:basedOn w:val="Normal"/>
    <w:qFormat/>
    <w:pPr>
      <w:spacing w:line="259" w:lineRule="auto"/>
    </w:pPr>
    <w:rPr>
      <w:rFonts w:eastAsiaTheme="minorHAnsi"/>
      <w:kern w:val="0"/>
      <w:sz w:val="18"/>
      <w:szCs w:val="22"/>
      <w:lang w:val="en-US" w:eastAsia="en-US"/>
      <w14:ligatures w14:val="none"/>
    </w:rPr>
  </w:style>
  <w:style w:type="paragraph" w:customStyle="1" w:styleId="93BC12D8371352409A5EDF350C7FF024">
    <w:name w:val="93BC12D8371352409A5EDF350C7FF024"/>
  </w:style>
  <w:style w:type="paragraph" w:customStyle="1" w:styleId="3F218C672807E045803D930616D69A6B">
    <w:name w:val="3F218C672807E045803D930616D69A6B"/>
  </w:style>
  <w:style w:type="paragraph" w:customStyle="1" w:styleId="E98B07BC6E9AD348808734B6E5CDD84B">
    <w:name w:val="E98B07BC6E9AD348808734B6E5CDD84B"/>
  </w:style>
  <w:style w:type="paragraph" w:customStyle="1" w:styleId="84B62B1FEE7EB043AF3A1D6659AA0732">
    <w:name w:val="84B62B1FEE7EB043AF3A1D6659AA0732"/>
  </w:style>
  <w:style w:type="paragraph" w:customStyle="1" w:styleId="8F9D82A471DA3C4AA6E817D86BCD43C9">
    <w:name w:val="8F9D82A471DA3C4AA6E817D86BCD43C9"/>
  </w:style>
  <w:style w:type="paragraph" w:customStyle="1" w:styleId="E12891DB7877C04E8AF5399B1934726F">
    <w:name w:val="E12891DB7877C04E8AF5399B1934726F"/>
  </w:style>
  <w:style w:type="paragraph" w:customStyle="1" w:styleId="82A1381ECF908B46A68EAE32475E6EBB">
    <w:name w:val="82A1381ECF908B46A68EAE32475E6EBB"/>
  </w:style>
  <w:style w:type="character" w:styleId="Emphasis">
    <w:name w:val="Emphasis"/>
    <w:basedOn w:val="DefaultParagraphFont"/>
    <w:uiPriority w:val="20"/>
    <w:qFormat/>
    <w:rPr>
      <w:rFonts w:asciiTheme="minorHAnsi" w:hAnsiTheme="minorHAnsi"/>
      <w:b w:val="0"/>
      <w:i w:val="0"/>
      <w:iCs/>
      <w:caps w:val="0"/>
      <w:smallCaps w:val="0"/>
    </w:rPr>
  </w:style>
  <w:style w:type="paragraph" w:customStyle="1" w:styleId="E7E8C7983466C646A52B44B2A4A1C313">
    <w:name w:val="E7E8C7983466C646A52B44B2A4A1C313"/>
  </w:style>
  <w:style w:type="paragraph" w:customStyle="1" w:styleId="039D20E8F31DFE4CBC34836C1E95B608">
    <w:name w:val="039D20E8F31DFE4CBC34836C1E95B608"/>
  </w:style>
  <w:style w:type="paragraph" w:customStyle="1" w:styleId="7B4C343C818FBD4E8CF7E1E630BA4357">
    <w:name w:val="7B4C343C818FBD4E8CF7E1E630BA4357"/>
  </w:style>
  <w:style w:type="paragraph" w:customStyle="1" w:styleId="A7CCD7D0A7F7974A9E590971AE93BADE">
    <w:name w:val="A7CCD7D0A7F7974A9E590971AE93BADE"/>
  </w:style>
  <w:style w:type="paragraph" w:customStyle="1" w:styleId="832BB3052FBF8140AEA165E8EAF4D539">
    <w:name w:val="832BB3052FBF8140AEA165E8EAF4D539"/>
  </w:style>
  <w:style w:type="paragraph" w:customStyle="1" w:styleId="130B9696384AF549ACA3939D98E55B37">
    <w:name w:val="130B9696384AF549ACA3939D98E55B37"/>
  </w:style>
  <w:style w:type="paragraph" w:customStyle="1" w:styleId="A6E38C427FC0BC4A969D5C8AC01E2DAF">
    <w:name w:val="A6E38C427FC0BC4A969D5C8AC01E2DAF"/>
  </w:style>
  <w:style w:type="paragraph" w:customStyle="1" w:styleId="3B93F44491C2DA448BDAD52616276CD0">
    <w:name w:val="3B93F44491C2DA448BDAD52616276CD0"/>
  </w:style>
  <w:style w:type="paragraph" w:customStyle="1" w:styleId="B11D99FCFB79D644B0EA87CBE3BDC5ED">
    <w:name w:val="B11D99FCFB79D644B0EA87CBE3BDC5ED"/>
  </w:style>
  <w:style w:type="paragraph" w:customStyle="1" w:styleId="15FF40B3CB9B074B8FA8F3386CE56E77">
    <w:name w:val="15FF40B3CB9B074B8FA8F3386CE56E77"/>
  </w:style>
  <w:style w:type="paragraph" w:customStyle="1" w:styleId="1D2DC6B0155D7B4EBD25C136455BDBA8">
    <w:name w:val="1D2DC6B0155D7B4EBD25C136455BDBA8"/>
  </w:style>
  <w:style w:type="paragraph" w:customStyle="1" w:styleId="D8F30EC2C216AD4986FB71A278E218F6">
    <w:name w:val="D8F30EC2C216AD4986FB71A278E218F6"/>
  </w:style>
  <w:style w:type="paragraph" w:customStyle="1" w:styleId="1103F7203F994043BD11AD72801D6028">
    <w:name w:val="1103F7203F994043BD11AD72801D6028"/>
  </w:style>
  <w:style w:type="paragraph" w:customStyle="1" w:styleId="22C36BFEBB33CA479A3D3A7B1DE2D69E">
    <w:name w:val="22C36BFEBB33CA479A3D3A7B1DE2D69E"/>
  </w:style>
  <w:style w:type="paragraph" w:customStyle="1" w:styleId="1BD969F884C0C0418D6D001A8D11942B">
    <w:name w:val="1BD969F884C0C0418D6D001A8D11942B"/>
  </w:style>
  <w:style w:type="paragraph" w:customStyle="1" w:styleId="3A2EE38FCCCF9548B55633FEA0D51B2A">
    <w:name w:val="3A2EE38FCCCF9548B55633FEA0D51B2A"/>
  </w:style>
  <w:style w:type="paragraph" w:customStyle="1" w:styleId="D89E402506A8F34194B712F3994684EA">
    <w:name w:val="D89E402506A8F34194B712F3994684EA"/>
  </w:style>
  <w:style w:type="paragraph" w:customStyle="1" w:styleId="873731D44B699B438751A00D022D2C4E">
    <w:name w:val="873731D44B699B438751A00D022D2C4E"/>
    <w:rsid w:val="00A37E52"/>
  </w:style>
  <w:style w:type="paragraph" w:customStyle="1" w:styleId="2392DECCEB3AD14BA48435C4E7DCC690">
    <w:name w:val="2392DECCEB3AD14BA48435C4E7DCC690"/>
    <w:rsid w:val="00A37E52"/>
  </w:style>
  <w:style w:type="paragraph" w:customStyle="1" w:styleId="876D6689B70F2E45B74B4D48E56F1807">
    <w:name w:val="876D6689B70F2E45B74B4D48E56F1807"/>
    <w:rsid w:val="00A37E52"/>
  </w:style>
  <w:style w:type="paragraph" w:customStyle="1" w:styleId="32B834D09AC05346B7EA0EEF5EE1A34A">
    <w:name w:val="32B834D09AC05346B7EA0EEF5EE1A34A"/>
    <w:rsid w:val="00A37E52"/>
  </w:style>
  <w:style w:type="paragraph" w:customStyle="1" w:styleId="F21F9DA50F991B4594E408E84C160476">
    <w:name w:val="F21F9DA50F991B4594E408E84C160476"/>
    <w:rsid w:val="00A37E52"/>
  </w:style>
  <w:style w:type="paragraph" w:customStyle="1" w:styleId="1E269CB5C4A3D744A1FF58AF2786138C">
    <w:name w:val="1E269CB5C4A3D744A1FF58AF2786138C"/>
    <w:rsid w:val="00A37E52"/>
  </w:style>
  <w:style w:type="paragraph" w:customStyle="1" w:styleId="4323285D86F9A24C81F442010CEA9DFD">
    <w:name w:val="4323285D86F9A24C81F442010CEA9DFD"/>
    <w:rsid w:val="00A37E52"/>
  </w:style>
  <w:style w:type="paragraph" w:customStyle="1" w:styleId="A501A88B69B86A4CB309B5140A2A84E2">
    <w:name w:val="A501A88B69B86A4CB309B5140A2A84E2"/>
    <w:rsid w:val="00A37E52"/>
  </w:style>
  <w:style w:type="paragraph" w:customStyle="1" w:styleId="3F33EC4E22FD5B4190FACBAFC944C74C">
    <w:name w:val="3F33EC4E22FD5B4190FACBAFC944C74C"/>
    <w:rsid w:val="00A37E52"/>
  </w:style>
  <w:style w:type="paragraph" w:customStyle="1" w:styleId="AC581CBECEF07347A9FC33D0DDD19C89">
    <w:name w:val="AC581CBECEF07347A9FC33D0DDD19C89"/>
    <w:rsid w:val="00A37E52"/>
  </w:style>
  <w:style w:type="paragraph" w:customStyle="1" w:styleId="A6D6AAAF4140B943A3776C1FAB30CA68">
    <w:name w:val="A6D6AAAF4140B943A3776C1FAB30CA68"/>
    <w:rsid w:val="00A37E52"/>
  </w:style>
  <w:style w:type="paragraph" w:customStyle="1" w:styleId="8041CAB2D954F04DB9BE2B74512079EE">
    <w:name w:val="8041CAB2D954F04DB9BE2B74512079EE"/>
    <w:rsid w:val="00A3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Custom 53">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A489A-9285-41C3-9CE8-3D353681C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8FD774-1B5E-437E-BA97-7C2A38EA27E6}">
  <ds:schemaRefs>
    <ds:schemaRef ds:uri="http://schemas.microsoft.com/sharepoint/v3/contenttype/forms"/>
  </ds:schemaRefs>
</ds:datastoreItem>
</file>

<file path=customXml/itemProps3.xml><?xml version="1.0" encoding="utf-8"?>
<ds:datastoreItem xmlns:ds="http://schemas.openxmlformats.org/officeDocument/2006/customXml" ds:itemID="{6CCD373B-0576-4E44-A284-0B50CBA69FE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C5779E1-8CDD-5E42-BF03-5CBB9880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Practice update form healthcare.dotx</Template>
  <TotalTime>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2023-11-03T15:22:00Z</dcterms:created>
  <dcterms:modified xsi:type="dcterms:W3CDTF">2023-11-03T15:23:00Z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